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Областное государственное бюджетное профессиональное образовательное учреждение</w:t>
      </w:r>
    </w:p>
    <w:p>
      <w:pPr>
        <w:spacing w:before="0"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«КОСТРОМСКОЙ ПОЛИТЕХНИЧЕСКИЙ КОЛЛЕДЖ» </w:t>
      </w:r>
    </w:p>
    <w:p>
      <w:pPr>
        <w:spacing w:before="0"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Специальность: 09.02.07 «Информационные системы и программирование»</w:t>
      </w:r>
    </w:p>
    <w:p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Курсовая работа</w:t>
      </w:r>
    </w:p>
    <w:p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по дисциплине «МДК 02.01 Технология разработки программного обеспечения»</w:t>
      </w:r>
    </w:p>
    <w:p>
      <w:pPr>
        <w:tabs>
          <w:tab w:val="center" w:pos="4677"/>
          <w:tab w:val="right" w:pos="9355"/>
        </w:tabs>
        <w:spacing w:line="240" w:lineRule="auto"/>
        <w:ind w:firstLine="0"/>
        <w:jc w:val="center"/>
      </w:pPr>
      <w:r>
        <w:rPr>
          <w:rtl w:val="0"/>
        </w:rPr>
        <w:t>КП-02069846-09.02.07-23-</w:t>
      </w:r>
      <w:r>
        <w:rPr>
          <w:rFonts w:hint="default"/>
          <w:rtl w:val="0"/>
          <w:lang w:val="ru-RU"/>
        </w:rPr>
        <w:t>15</w:t>
      </w:r>
      <w:r>
        <w:rPr>
          <w:rtl w:val="0"/>
        </w:rPr>
        <w:t>-81</w:t>
      </w:r>
    </w:p>
    <w:p>
      <w:pPr>
        <w:spacing w:before="240" w:after="240" w:line="360" w:lineRule="auto"/>
        <w:jc w:val="center"/>
        <w:rPr>
          <w:b/>
          <w:sz w:val="36"/>
          <w:szCs w:val="36"/>
        </w:rPr>
      </w:pPr>
    </w:p>
    <w:p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jc w:val="center"/>
      </w:pPr>
    </w:p>
    <w:p>
      <w:pPr>
        <w:spacing w:before="240" w:after="240" w:line="360" w:lineRule="auto"/>
        <w:jc w:val="both"/>
      </w:pP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  <w:t xml:space="preserve">     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Проверил(а):________ Э.М. Павлова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</w:p>
    <w:p>
      <w:pPr>
        <w:spacing w:before="240" w:after="240" w:line="360" w:lineRule="auto"/>
        <w:ind w:left="360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Выполнил(а): ________ 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ru-RU"/>
        </w:rPr>
        <w:t>А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>.М. Ломоносов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</w:t>
      </w:r>
    </w:p>
    <w:p>
      <w:pPr>
        <w:spacing w:before="240" w:after="240"/>
        <w:ind w:left="5040" w:firstLine="720"/>
        <w:jc w:val="left"/>
        <w:rPr>
          <w:rFonts w:hint="default"/>
          <w:lang w:val="ru-RU"/>
        </w:rPr>
      </w:pPr>
      <w:r>
        <w:rPr>
          <w:rtl w:val="0"/>
        </w:rPr>
        <w:t xml:space="preserve">________ </w:t>
      </w:r>
      <w:r>
        <w:rPr>
          <w:rtl w:val="0"/>
          <w:lang w:val="ru-RU"/>
        </w:rPr>
        <w:t>А</w:t>
      </w:r>
      <w:r>
        <w:rPr>
          <w:rFonts w:hint="default"/>
          <w:rtl w:val="0"/>
          <w:lang w:val="ru-RU"/>
        </w:rPr>
        <w:t>.С. Кренделев</w:t>
      </w:r>
    </w:p>
    <w:p>
      <w:pPr>
        <w:spacing w:line="360" w:lineRule="auto"/>
        <w:ind w:left="5040"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«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>20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» </w:t>
      </w:r>
      <w:r>
        <w:rPr>
          <w:rtl w:val="0"/>
        </w:rPr>
        <w:t xml:space="preserve">декабря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2023 г.</w:t>
      </w:r>
    </w:p>
    <w:p>
      <w:pPr>
        <w:spacing w:before="0"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b w:val="0"/>
          <w:sz w:val="24"/>
          <w:szCs w:val="24"/>
        </w:rPr>
        <w:sectPr>
          <w:headerReference r:id="rId5" w:type="default"/>
          <w:pgSz w:w="11906" w:h="16838"/>
          <w:pgMar w:top="1134" w:right="850" w:bottom="1134" w:left="1701" w:header="708" w:footer="708" w:gutter="0"/>
          <w:pgNumType w:start="1"/>
          <w:cols w:space="720" w:num="1"/>
          <w:titlePg/>
        </w:sectPr>
      </w:pPr>
      <w:r>
        <w:rPr>
          <w:rFonts w:ascii="Times New Roman" w:hAnsi="Times New Roman" w:eastAsia="Times New Roman" w:cs="Times New Roman"/>
          <w:b w:val="0"/>
          <w:sz w:val="24"/>
          <w:szCs w:val="24"/>
          <w:rtl w:val="0"/>
        </w:rPr>
        <w:t>Кострома, 202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0" w:after="720" w:line="360" w:lineRule="auto"/>
        <w:ind w:left="0" w:right="0" w:firstLine="0"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bookmarkStart w:id="0" w:name="_heading=h.qdrs4fvn0o2w" w:colFirst="0" w:colLast="0"/>
      <w:bookmarkEnd w:id="0"/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Оглавление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"_heading=h.ywwpadw6pbfo"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ВВЕДЕНИЕ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4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"_heading=h.9a5vv0x7s2cz"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1.  ТЕОРЕТИЧЕСКАЯ ЧАСТЬ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"_heading=h.ek6e4dyqvtnc"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1.1 Техническое задание на разработку программного продукта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"_heading=h.b1of3qaotfvz"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1.2 Организация ввода-вывода и пользовательского     интерфейса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"_heading=h.1vxc607go7ua"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1.2.1 Входные данные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"_heading=h.x35dlu9rfp9k"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1.2.2. Выходные данные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"_heading=h.izxyns3xbc1p"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1.2.3. Организация пользовательского интерфейса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"_heading=h.oczl5o61a3d8"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2. СПЕЦИАЛЬНАЯ ЧАСТЬ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9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"_heading=h.8lbxndgz64ot"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2.1 Выбор и обоснование языка программирования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10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"_heading=h.2o7upwi6tmak"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2.2 Выбор и обоснование технологий и инструментов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10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"_heading=h.l4rzurf8btt9"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2.3 Выбор стиля, методов и средств программирования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10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"_heading=h.wpf2lct36g1m"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2.4 Описание программы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11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"_heading=h.vc4fmmxolyjc"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2.4.1 Общие сведения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11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"_heading=h.z9uw36l2aprx"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2.4.2 Функциональное назначение программы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12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"_heading=h.6w4myvvj00f8"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2.4.3 Входные и выходные данные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12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"_heading=h.1696thk707j1"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2.4.4 Используемые технические средства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13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"_heading=h.clbjbfrj86xl"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2.4.5 Вызов и загрузка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13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"_heading=h.cmji7l1yxxgu"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2.5 Тестирование программы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14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"_heading=h.ymvhmbgzph09"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2.5.1 Стратегия проведения испытаний программного продукта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14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"_heading=h.2ehel8ddl9i0"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2.5.2 Этапы проведения испытаний программного продукта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14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"_heading=h.cydr1x7roc9h"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3.   ИНФОРМАЦИОННАЯ БЕЗОПАСНОСТЬ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15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"_heading=h.35nkun2"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 Общие сведения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16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"_heading=h.44sinio"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 Наиболее распространенные угрозы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16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"_heading=h.2jxsxqh"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 Основные угрозы конфиденциальности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16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"_heading=h.84bybkckadik"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4 Используемые методы информационной безопасности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17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"_heading=h.u9w1n4bkor22"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ЗАКЛЮЧЕНИЕ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18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"_heading=h.nqatmjp0vuxd"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Список литературы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20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"_heading=h.30j0zll"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ПРИЛОЖЕНИЯ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21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"_heading=h.seww1g21h56p"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ПРИЛОЖЕНИЕ 1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22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"_heading=h.dae68mvwg0p8"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1. Введение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23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"_heading=h.4mu2iawvgxsq"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2. Основание для разработки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23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"_heading=h.5s01tohll1ew"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3. Назначение разработки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24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"_heading=h.wwsrlhzfk9jl"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 Требования к программному продукту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24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"_heading=h.sauz9r1vvhzn"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4.1. Требования к функциональным характеристикам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24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"_heading=h.v8qmxsf0lmlz"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4.2. Требования к надежности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25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"_heading=h.h543y85ra7j1"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4.3. Условия эксплуатации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25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"_heading=h.w2zdd57kpdnr"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4.4. Требования к составу и параметрам технических средств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25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"_heading=h.8xz9c0rshv3s"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4.5. Требования к информационной и программной совместимости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26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"_heading=h.f254kf1cmou"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4.6. Требования к передаче программного продукта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26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"_heading=h.xa80fgaqckkj"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5. Требования к программной документации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27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"_heading=h.bnxs1ci6jff9"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ПРИЛОЖЕНИЕ 2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28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"_heading=h.framaopzt737"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1. Назначение и условия применения программы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29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"_heading=h.xyskvikkairk"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2. Характеристика программы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29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"_heading=h.icocpsqw0jm6"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3. Обращение к программе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29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"_heading=h.ib5jyih53muu"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4. Входные и выходные данные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30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"_heading=h.14t9bp6m441p"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5. Сообщение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30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"_heading=h.k601xjx742qz"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ПРИЛОЖЕНИЕ 3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31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"_heading=h.wi5lyckpuly4"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1. Назначение программы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32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"_heading=h.fev9zi9qtb0p"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2. Условия выполнения программы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32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"_heading=h.gnoaz5gmjk3i"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3. Выполнения программы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32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"_heading=h.6q87pbns09nd"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4. Сообщение оператору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33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"_heading=h.tn466gcrl0i0"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ПРИЛОЖЕНИЕ 4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34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"_heading=h.mkt2tdvx9f7k"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1. Назначение программы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35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"_heading=h.72a47ujz2p0g"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2. Запуск программы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35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"_heading=h.avcrk726rbtb"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3. Объем программного продукта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36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"_heading=h.e829tn7a5qte"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4. Специальные указания оператору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36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"_heading=h.5wth1015e23v"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6. Дата создания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36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"_heading=h.utga4ehjqzqy"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ПРИЛОЖЕНИЕ 5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37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"_heading=h.6iehil6502e9"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ПРИЛОЖЕНИЕ 6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43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end"/>
          </w:r>
        </w:p>
      </w:sdtContent>
    </w:sdt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09" w:right="0" w:firstLine="0"/>
        <w:rPr>
          <w:rFonts w:ascii="Times New Roman" w:hAnsi="Times New Roman" w:eastAsia="Times New Roman" w:cs="Times New Roman"/>
          <w:sz w:val="24"/>
          <w:szCs w:val="24"/>
        </w:rPr>
        <w:sectPr>
          <w:headerReference r:id="rId6" w:type="default"/>
          <w:pgSz w:w="11906" w:h="16838"/>
          <w:pgMar w:top="1134" w:right="850" w:bottom="1134" w:left="1701" w:header="708" w:footer="708" w:gutter="0"/>
          <w:cols w:space="720" w:num="1"/>
        </w:sect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09" w:righ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0" w:after="720" w:line="360" w:lineRule="auto"/>
        <w:ind w:left="0" w:right="0" w:firstLine="0"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bookmarkStart w:id="1" w:name="_heading=h.qsb75q6713e" w:colFirst="0" w:colLast="0"/>
      <w:bookmarkEnd w:id="1"/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0" w:after="720" w:line="360" w:lineRule="auto"/>
        <w:ind w:left="0" w:right="0" w:firstLine="0"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bookmarkStart w:id="2" w:name="_heading=h.p3bv1e8mtkaz" w:colFirst="0" w:colLast="0"/>
      <w:bookmarkEnd w:id="2"/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0" w:after="720" w:line="360" w:lineRule="auto"/>
        <w:ind w:left="0" w:right="0" w:firstLine="0"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bookmarkStart w:id="3" w:name="_heading=h.yn6g9x46cggr" w:colFirst="0" w:colLast="0"/>
      <w:bookmarkEnd w:id="3"/>
    </w:p>
    <w:p>
      <w:pPr>
        <w:pStyle w:val="2"/>
        <w:keepNext/>
        <w:keepLines/>
        <w:spacing w:before="720" w:after="720" w:line="360" w:lineRule="auto"/>
        <w:jc w:val="center"/>
        <w:rPr>
          <w:vertAlign w:val="baseline"/>
        </w:rPr>
      </w:pPr>
      <w:bookmarkStart w:id="4" w:name="_heading=h.ywwpadw6pbfo" w:colFirst="0" w:colLast="0"/>
      <w:bookmarkEnd w:id="4"/>
      <w:r>
        <w:rPr>
          <w:vertAlign w:val="baseline"/>
          <w:rtl w:val="0"/>
        </w:rPr>
        <w:t>ВВЕДЕНИЕ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709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709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709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15"/>
        <w:tblW w:w="5211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268"/>
        <w:gridCol w:w="2943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5" w:hRule="atLeast"/>
        </w:trPr>
        <w:tc>
          <w:tcPr>
            <w:vAlign w:val="center"/>
          </w:tcPr>
          <w:p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  <w:tc>
          <w:tcPr>
            <w:vAlign w:val="bottom"/>
          </w:tcPr>
          <w:p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5" w:hRule="atLeast"/>
        </w:trPr>
        <w:tc>
          <w:tcPr>
            <w:vAlign w:val="center"/>
          </w:tcPr>
          <w:p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  <w:tc>
          <w:tcPr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07" w:hRule="atLeast"/>
        </w:trPr>
        <w:tc>
          <w:tcPr>
            <w:gridSpan w:val="2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07" w:hRule="atLeast"/>
        </w:trPr>
        <w:tc>
          <w:tcPr>
            <w:gridSpan w:val="2"/>
            <w:vAlign w:val="center"/>
          </w:tcPr>
          <w:p>
            <w:pPr>
              <w:spacing w:line="360" w:lineRule="auto"/>
              <w:jc w:val="left"/>
            </w:pPr>
          </w:p>
          <w:p>
            <w:pPr>
              <w:spacing w:line="360" w:lineRule="auto"/>
              <w:jc w:val="left"/>
            </w:pPr>
          </w:p>
          <w:p>
            <w:pPr>
              <w:spacing w:line="360" w:lineRule="auto"/>
              <w:jc w:val="left"/>
            </w:pPr>
          </w:p>
          <w:p>
            <w:pPr>
              <w:spacing w:line="360" w:lineRule="auto"/>
              <w:jc w:val="left"/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07" w:hRule="atLeast"/>
        </w:trPr>
        <w:tc>
          <w:tcPr>
            <w:gridSpan w:val="2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>
      <w:pPr>
        <w:spacing w:before="240" w:after="240"/>
        <w:ind w:left="4320" w:leftChars="0" w:firstLine="720" w:firstLineChars="0"/>
        <w:jc w:val="both"/>
      </w:pPr>
      <w:r>
        <w:rPr>
          <w:rtl w:val="0"/>
        </w:rPr>
        <w:t>Проверил(а):________ Э.М. Павлова</w:t>
      </w:r>
      <w:r>
        <w:rPr>
          <w:rtl w:val="0"/>
        </w:rPr>
        <w:tab/>
      </w:r>
    </w:p>
    <w:p>
      <w:pPr>
        <w:spacing w:before="240" w:after="240"/>
        <w:ind w:left="4320" w:leftChars="0" w:firstLine="720"/>
        <w:jc w:val="left"/>
        <w:rPr>
          <w:rFonts w:hint="default"/>
          <w:rtl w:val="0"/>
          <w:lang w:val="ru-RU"/>
        </w:rPr>
      </w:pPr>
      <w:r>
        <w:rPr>
          <w:rtl w:val="0"/>
        </w:rPr>
        <w:t xml:space="preserve">Выполнил(а): ________ </w:t>
      </w:r>
      <w:r>
        <w:rPr>
          <w:rtl w:val="0"/>
          <w:lang w:val="ru-RU"/>
        </w:rPr>
        <w:t>А</w:t>
      </w:r>
      <w:r>
        <w:rPr>
          <w:rFonts w:hint="default"/>
          <w:rtl w:val="0"/>
          <w:lang w:val="ru-RU"/>
        </w:rPr>
        <w:t>.М. Ломоносов</w:t>
      </w:r>
    </w:p>
    <w:p>
      <w:pPr>
        <w:spacing w:before="240" w:after="240"/>
        <w:ind w:left="5760" w:leftChars="0" w:firstLine="720"/>
        <w:jc w:val="left"/>
        <w:rPr>
          <w:rFonts w:hint="default"/>
          <w:lang w:val="ru-RU"/>
        </w:rPr>
      </w:pPr>
      <w:r>
        <w:rPr>
          <w:rtl w:val="0"/>
        </w:rPr>
        <w:t xml:space="preserve">________ </w:t>
      </w:r>
      <w:r>
        <w:rPr>
          <w:rtl w:val="0"/>
          <w:lang w:val="ru-RU"/>
        </w:rPr>
        <w:t>А</w:t>
      </w:r>
      <w:r>
        <w:rPr>
          <w:rFonts w:hint="default"/>
          <w:rtl w:val="0"/>
          <w:lang w:val="ru-RU"/>
        </w:rPr>
        <w:t>.С. Кренделев</w:t>
      </w:r>
    </w:p>
    <w:p>
      <w:pPr>
        <w:ind w:left="5040" w:firstLine="720"/>
        <w:jc w:val="center"/>
      </w:pPr>
      <w:r>
        <w:rPr>
          <w:rtl w:val="0"/>
        </w:rPr>
        <w:t>«12» декабря 2023 г.</w:t>
      </w:r>
    </w:p>
    <w:p>
      <w:pPr>
        <w:spacing w:after="0" w:line="360" w:lineRule="auto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/>
        <w:ind w:firstLine="700"/>
      </w:pPr>
      <w:r>
        <w:rPr>
          <w:rtl w:val="0"/>
        </w:rPr>
        <w:t xml:space="preserve">Выбранная предметная область – </w:t>
      </w:r>
      <w:r>
        <w:rPr>
          <w:rtl w:val="0"/>
          <w:lang w:val="ru-RU"/>
        </w:rPr>
        <w:t>Интернет</w:t>
      </w:r>
      <w:r>
        <w:rPr>
          <w:rFonts w:hint="default"/>
          <w:rtl w:val="0"/>
          <w:lang w:val="ru-RU"/>
        </w:rPr>
        <w:t xml:space="preserve"> магазин обуви</w:t>
      </w:r>
      <w:r>
        <w:rPr>
          <w:rtl w:val="0"/>
        </w:rPr>
        <w:t>. Интерес к предметной области вызван тем, что эта сфера всегда пользуется спросом и никогда не потеряет своей актуальности.</w:t>
      </w:r>
    </w:p>
    <w:p>
      <w:pPr>
        <w:spacing w:before="0" w:after="0"/>
        <w:ind w:firstLine="700"/>
        <w:rPr>
          <w:color w:val="212529"/>
          <w:highlight w:val="white"/>
        </w:rPr>
      </w:pPr>
      <w:r>
        <w:rPr>
          <w:color w:val="212529"/>
          <w:highlight w:val="white"/>
          <w:rtl w:val="0"/>
        </w:rPr>
        <w:t xml:space="preserve">Актуальность работы заключается в том, что разработка настольного приложения и управление им на сегодняшний день для большинства организаций становится необходимостью. Приложение выступает как средство коммуникации привлечения целевой аудитории. Он является важнейшим источником информации, который поможет </w:t>
      </w:r>
      <w:r>
        <w:rPr>
          <w:color w:val="212529"/>
          <w:highlight w:val="white"/>
          <w:rtl w:val="0"/>
          <w:lang w:val="ru-RU"/>
        </w:rPr>
        <w:t>клиентам</w:t>
      </w:r>
      <w:r>
        <w:rPr>
          <w:rFonts w:hint="default"/>
          <w:color w:val="212529"/>
          <w:highlight w:val="white"/>
          <w:rtl w:val="0"/>
          <w:lang w:val="ru-RU"/>
        </w:rPr>
        <w:t xml:space="preserve"> узнать какой товар есть в наличии, а для сотрудников возможность указывать наличие или отсутствие товара на складе</w:t>
      </w:r>
      <w:r>
        <w:rPr>
          <w:color w:val="212529"/>
          <w:highlight w:val="white"/>
          <w:rtl w:val="0"/>
        </w:rPr>
        <w:t xml:space="preserve">. </w:t>
      </w:r>
    </w:p>
    <w:p>
      <w:pPr>
        <w:spacing w:before="0" w:after="0"/>
        <w:ind w:firstLine="700"/>
        <w:rPr>
          <w:color w:val="212529"/>
          <w:highlight w:val="white"/>
        </w:rPr>
      </w:pPr>
      <w:r>
        <w:rPr>
          <w:color w:val="212529"/>
          <w:highlight w:val="white"/>
          <w:rtl w:val="0"/>
        </w:rPr>
        <w:t xml:space="preserve">За счет создания этого приложения компания получит </w:t>
      </w:r>
      <w:r>
        <w:rPr>
          <w:color w:val="212529"/>
          <w:highlight w:val="white"/>
          <w:rtl w:val="0"/>
          <w:lang w:val="ru-RU"/>
        </w:rPr>
        <w:t>автономность</w:t>
      </w:r>
      <w:r>
        <w:rPr>
          <w:rFonts w:hint="default"/>
          <w:color w:val="212529"/>
          <w:highlight w:val="white"/>
          <w:rtl w:val="0"/>
          <w:lang w:val="ru-RU"/>
        </w:rPr>
        <w:t xml:space="preserve"> и уберёт лишние вопросы клиентов о наличии товара, что значительно увеличит приток клиентов</w:t>
      </w:r>
      <w:r>
        <w:rPr>
          <w:color w:val="212529"/>
          <w:highlight w:val="white"/>
          <w:rtl w:val="0"/>
        </w:rPr>
        <w:t>.</w:t>
      </w:r>
    </w:p>
    <w:p>
      <w:pPr>
        <w:spacing w:before="0" w:after="0"/>
        <w:ind w:firstLine="700"/>
        <w:rPr>
          <w:color w:val="242424"/>
        </w:rPr>
      </w:pPr>
      <w:r>
        <w:rPr>
          <w:rtl w:val="0"/>
        </w:rPr>
        <w:t xml:space="preserve">Цель работы: разработка программного обеспечения для </w:t>
      </w:r>
      <w:r>
        <w:rPr>
          <w:rtl w:val="0"/>
          <w:lang w:val="ru-RU"/>
        </w:rPr>
        <w:t>интернет</w:t>
      </w:r>
      <w:r>
        <w:rPr>
          <w:rFonts w:hint="default"/>
          <w:rtl w:val="0"/>
          <w:lang w:val="ru-RU"/>
        </w:rPr>
        <w:t xml:space="preserve"> магазина обуви</w:t>
      </w:r>
      <w:r>
        <w:rPr>
          <w:rtl w:val="0"/>
        </w:rPr>
        <w:t>. А</w:t>
      </w:r>
      <w:r>
        <w:rPr>
          <w:color w:val="242424"/>
          <w:rtl w:val="0"/>
        </w:rPr>
        <w:t>нализ требований и информационных потребностей;</w:t>
      </w:r>
    </w:p>
    <w:p>
      <w:pPr>
        <w:spacing w:before="0" w:after="0"/>
        <w:ind w:firstLine="700"/>
        <w:rPr>
          <w:color w:val="242424"/>
        </w:rPr>
      </w:pPr>
      <w:r>
        <w:rPr>
          <w:color w:val="242424"/>
          <w:rtl w:val="0"/>
        </w:rPr>
        <w:t>Для достижения цели поставлены следующие задачи:</w:t>
      </w:r>
    </w:p>
    <w:p>
      <w:pPr>
        <w:spacing w:before="0" w:after="0"/>
        <w:ind w:left="360" w:hanging="360"/>
        <w:rPr>
          <w:color w:val="242424"/>
        </w:rPr>
      </w:pPr>
      <w:r>
        <w:rPr>
          <w:color w:val="242424"/>
          <w:sz w:val="20"/>
          <w:szCs w:val="20"/>
          <w:rtl w:val="0"/>
        </w:rPr>
        <w:t>1.</w:t>
      </w:r>
      <w:r>
        <w:rPr>
          <w:color w:val="242424"/>
          <w:sz w:val="14"/>
          <w:szCs w:val="14"/>
          <w:rtl w:val="0"/>
        </w:rPr>
        <w:t xml:space="preserve">       </w:t>
      </w:r>
      <w:r>
        <w:rPr>
          <w:color w:val="242424"/>
          <w:rtl w:val="0"/>
        </w:rPr>
        <w:t>Разработать дизайн и пользовательский интерфейс,</w:t>
      </w:r>
      <w:r>
        <w:rPr>
          <w:rtl w:val="0"/>
        </w:rPr>
        <w:t xml:space="preserve"> </w:t>
      </w:r>
      <w:r>
        <w:rPr>
          <w:color w:val="242424"/>
          <w:rtl w:val="0"/>
        </w:rPr>
        <w:t>который будет легко работать для пользователей;</w:t>
      </w:r>
    </w:p>
    <w:p>
      <w:pPr>
        <w:spacing w:before="0" w:after="0"/>
        <w:ind w:left="360" w:hanging="360"/>
        <w:rPr>
          <w:color w:val="242424"/>
        </w:rPr>
      </w:pPr>
      <w:r>
        <w:rPr>
          <w:color w:val="242424"/>
          <w:sz w:val="20"/>
          <w:szCs w:val="20"/>
          <w:rtl w:val="0"/>
        </w:rPr>
        <w:t>2.</w:t>
      </w:r>
      <w:r>
        <w:rPr>
          <w:color w:val="242424"/>
          <w:sz w:val="14"/>
          <w:szCs w:val="14"/>
          <w:rtl w:val="0"/>
        </w:rPr>
        <w:t xml:space="preserve">       </w:t>
      </w:r>
      <w:r>
        <w:rPr>
          <w:color w:val="111111"/>
          <w:rtl w:val="0"/>
        </w:rPr>
        <w:t>Создать программу с минимально необходимым функционалом</w:t>
      </w:r>
      <w:r>
        <w:rPr>
          <w:color w:val="242424"/>
          <w:rtl w:val="0"/>
        </w:rPr>
        <w:t>;</w:t>
      </w:r>
    </w:p>
    <w:p>
      <w:pPr>
        <w:spacing w:before="0" w:after="0"/>
        <w:ind w:left="360" w:hanging="360"/>
        <w:rPr>
          <w:color w:val="242424"/>
        </w:rPr>
      </w:pPr>
      <w:r>
        <w:rPr>
          <w:color w:val="242424"/>
          <w:sz w:val="20"/>
          <w:szCs w:val="20"/>
          <w:rtl w:val="0"/>
        </w:rPr>
        <w:t>3.</w:t>
      </w:r>
      <w:r>
        <w:rPr>
          <w:color w:val="242424"/>
          <w:sz w:val="14"/>
          <w:szCs w:val="14"/>
          <w:rtl w:val="0"/>
        </w:rPr>
        <w:t xml:space="preserve">       </w:t>
      </w:r>
      <w:r>
        <w:rPr>
          <w:color w:val="242424"/>
          <w:rtl w:val="0"/>
        </w:rPr>
        <w:t>Провести тщательное тестирование приложения на различных устройствах и операционных системах;</w:t>
      </w:r>
    </w:p>
    <w:p>
      <w:pPr>
        <w:spacing w:before="0" w:after="0"/>
        <w:ind w:left="360" w:hanging="360"/>
        <w:rPr>
          <w:color w:val="242424"/>
        </w:rPr>
      </w:pPr>
      <w:r>
        <w:rPr>
          <w:color w:val="242424"/>
          <w:sz w:val="20"/>
          <w:szCs w:val="20"/>
          <w:rtl w:val="0"/>
        </w:rPr>
        <w:t>4.</w:t>
      </w:r>
      <w:r>
        <w:rPr>
          <w:color w:val="242424"/>
          <w:sz w:val="14"/>
          <w:szCs w:val="14"/>
          <w:rtl w:val="0"/>
        </w:rPr>
        <w:t xml:space="preserve">       </w:t>
      </w:r>
      <w:r>
        <w:rPr>
          <w:color w:val="242424"/>
          <w:rtl w:val="0"/>
        </w:rPr>
        <w:t>Сделать анализ рынка, расчет финансов.</w:t>
      </w:r>
    </w:p>
    <w:p>
      <w:pPr>
        <w:spacing w:before="0" w:after="0"/>
        <w:ind w:firstLine="700"/>
      </w:pPr>
      <w:r>
        <w:rPr>
          <w:rtl w:val="0"/>
        </w:rPr>
        <w:t xml:space="preserve">Объект – сфера </w:t>
      </w:r>
      <w:r>
        <w:rPr>
          <w:rtl w:val="0"/>
          <w:lang w:val="ru-RU"/>
        </w:rPr>
        <w:t>интернет</w:t>
      </w:r>
      <w:r>
        <w:rPr>
          <w:rFonts w:hint="default"/>
          <w:rtl w:val="0"/>
          <w:lang w:val="ru-RU"/>
        </w:rPr>
        <w:t xml:space="preserve"> шопинга</w:t>
      </w:r>
      <w:r>
        <w:rPr>
          <w:rtl w:val="0"/>
        </w:rPr>
        <w:t xml:space="preserve">. Предмет исследования – настольное приложение для </w:t>
      </w:r>
      <w:r>
        <w:rPr>
          <w:rtl w:val="0"/>
          <w:lang w:val="ru-RU"/>
        </w:rPr>
        <w:t>интернет</w:t>
      </w:r>
      <w:r>
        <w:rPr>
          <w:rFonts w:hint="default"/>
          <w:rtl w:val="0"/>
          <w:lang w:val="ru-RU"/>
        </w:rPr>
        <w:t xml:space="preserve"> магазина</w:t>
      </w:r>
      <w:r>
        <w:rPr>
          <w:rtl w:val="0"/>
        </w:rPr>
        <w:t>.</w:t>
      </w:r>
    </w:p>
    <w:p>
      <w:pPr>
        <w:spacing w:before="0" w:after="0"/>
        <w:ind w:firstLine="700"/>
        <w:rPr>
          <w:color w:val="212529"/>
          <w:highlight w:val="white"/>
        </w:rPr>
      </w:pPr>
      <w:r>
        <w:rPr>
          <w:rtl w:val="0"/>
        </w:rPr>
        <w:t>Практическая значимость работы заключается в том, что её можно применить в реальной жизни для создания сво</w:t>
      </w:r>
      <w:r>
        <w:rPr>
          <w:rtl w:val="0"/>
          <w:lang w:val="ru-RU"/>
        </w:rPr>
        <w:t>его</w:t>
      </w:r>
      <w:r>
        <w:rPr>
          <w:rFonts w:hint="default"/>
          <w:rtl w:val="0"/>
          <w:lang w:val="ru-RU"/>
        </w:rPr>
        <w:t xml:space="preserve"> интернет магазина</w:t>
      </w:r>
      <w:r>
        <w:rPr>
          <w:rtl w:val="0"/>
        </w:rPr>
        <w:t xml:space="preserve">. </w:t>
      </w:r>
      <w:r>
        <w:rPr>
          <w:color w:val="212529"/>
          <w:highlight w:val="white"/>
          <w:rtl w:val="0"/>
        </w:rPr>
        <w:t xml:space="preserve">Способствует повышению клиентской части, продаж оказанных услуг и прибыли </w:t>
      </w:r>
      <w:r>
        <w:rPr>
          <w:color w:val="212529"/>
          <w:highlight w:val="white"/>
          <w:rtl w:val="0"/>
          <w:lang w:val="ru-RU"/>
        </w:rPr>
        <w:t>интернет</w:t>
      </w:r>
      <w:r>
        <w:rPr>
          <w:rFonts w:hint="default"/>
          <w:color w:val="212529"/>
          <w:highlight w:val="white"/>
          <w:rtl w:val="0"/>
          <w:lang w:val="ru-RU"/>
        </w:rPr>
        <w:t xml:space="preserve"> магазина</w:t>
      </w:r>
      <w:r>
        <w:rPr>
          <w:color w:val="212529"/>
          <w:highlight w:val="white"/>
          <w:rtl w:val="0"/>
        </w:rPr>
        <w:t>.</w:t>
      </w:r>
    </w:p>
    <w:p>
      <w:pPr>
        <w:spacing w:after="0" w:line="360" w:lineRule="auto"/>
        <w:ind w:firstLine="708"/>
        <w:jc w:val="both"/>
        <w:rPr>
          <w:sz w:val="24"/>
          <w:szCs w:val="24"/>
        </w:rPr>
        <w:sectPr>
          <w:headerReference r:id="rId8" w:type="first"/>
          <w:headerReference r:id="rId7" w:type="default"/>
          <w:pgSz w:w="11906" w:h="16838"/>
          <w:pgMar w:top="1134" w:right="850" w:bottom="1134" w:left="1701" w:header="708" w:footer="708" w:gutter="0"/>
          <w:cols w:space="720" w:num="1"/>
          <w:titlePg/>
        </w:sectPr>
      </w:pPr>
    </w:p>
    <w:p>
      <w:pPr>
        <w:spacing w:after="0" w:line="360" w:lineRule="auto"/>
        <w:ind w:firstLine="708"/>
        <w:jc w:val="both"/>
        <w:rPr>
          <w:sz w:val="24"/>
          <w:szCs w:val="24"/>
        </w:rPr>
      </w:pPr>
    </w:p>
    <w:p>
      <w:pPr>
        <w:spacing w:after="0" w:line="360" w:lineRule="auto"/>
        <w:ind w:firstLine="708"/>
        <w:jc w:val="both"/>
        <w:rPr>
          <w:sz w:val="24"/>
          <w:szCs w:val="24"/>
        </w:rPr>
      </w:pPr>
    </w:p>
    <w:p>
      <w:pPr>
        <w:spacing w:after="0" w:line="360" w:lineRule="auto"/>
        <w:ind w:firstLine="708"/>
        <w:jc w:val="both"/>
        <w:rPr>
          <w:sz w:val="24"/>
          <w:szCs w:val="24"/>
        </w:rPr>
      </w:pPr>
    </w:p>
    <w:p>
      <w:pPr>
        <w:spacing w:after="0" w:line="360" w:lineRule="auto"/>
        <w:ind w:firstLine="708"/>
        <w:jc w:val="both"/>
        <w:rPr>
          <w:sz w:val="24"/>
          <w:szCs w:val="24"/>
        </w:rPr>
      </w:pPr>
    </w:p>
    <w:p>
      <w:pPr>
        <w:spacing w:after="0" w:line="360" w:lineRule="auto"/>
        <w:ind w:firstLine="708"/>
        <w:jc w:val="both"/>
        <w:rPr>
          <w:sz w:val="24"/>
          <w:szCs w:val="24"/>
        </w:rPr>
      </w:pPr>
    </w:p>
    <w:p>
      <w:pPr>
        <w:spacing w:after="0" w:line="360" w:lineRule="auto"/>
        <w:ind w:left="0" w:firstLine="0"/>
        <w:jc w:val="both"/>
        <w:rPr>
          <w:sz w:val="24"/>
          <w:szCs w:val="24"/>
        </w:rPr>
      </w:pPr>
    </w:p>
    <w:p>
      <w:pPr>
        <w:spacing w:after="0" w:line="360" w:lineRule="auto"/>
        <w:ind w:firstLine="708"/>
        <w:jc w:val="both"/>
        <w:rPr>
          <w:sz w:val="24"/>
          <w:szCs w:val="24"/>
        </w:rPr>
      </w:pPr>
    </w:p>
    <w:p>
      <w:pPr>
        <w:spacing w:after="0" w:line="360" w:lineRule="auto"/>
        <w:ind w:firstLine="708"/>
        <w:jc w:val="both"/>
        <w:rPr>
          <w:sz w:val="24"/>
          <w:szCs w:val="24"/>
        </w:rPr>
      </w:pPr>
    </w:p>
    <w:p>
      <w:pPr>
        <w:spacing w:after="0" w:line="360" w:lineRule="auto"/>
        <w:ind w:firstLine="708"/>
        <w:jc w:val="both"/>
        <w:rPr>
          <w:sz w:val="24"/>
          <w:szCs w:val="24"/>
        </w:rPr>
      </w:pPr>
    </w:p>
    <w:p>
      <w:pPr>
        <w:spacing w:after="0" w:line="360" w:lineRule="auto"/>
        <w:ind w:left="0" w:firstLine="0"/>
        <w:jc w:val="both"/>
        <w:rPr>
          <w:sz w:val="24"/>
          <w:szCs w:val="24"/>
        </w:rPr>
      </w:pPr>
    </w:p>
    <w:p>
      <w:pPr>
        <w:spacing w:after="0" w:line="360" w:lineRule="auto"/>
        <w:ind w:left="0" w:firstLine="0"/>
        <w:jc w:val="both"/>
        <w:rPr>
          <w:sz w:val="24"/>
          <w:szCs w:val="24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120" w:line="360" w:lineRule="auto"/>
        <w:ind w:left="0" w:right="0" w:firstLine="0"/>
        <w:jc w:val="both"/>
        <w:rPr>
          <w:rFonts w:ascii="Calibri" w:hAnsi="Calibri" w:eastAsia="Calibri" w:cs="Calibri"/>
          <w:b/>
          <w:i w:val="0"/>
          <w:smallCaps w:val="0"/>
          <w:strike w:val="0"/>
          <w:color w:val="262626"/>
          <w:sz w:val="46"/>
          <w:szCs w:val="46"/>
          <w:u w:val="none"/>
          <w:shd w:val="clear" w:fill="auto"/>
          <w:vertAlign w:val="baseline"/>
        </w:rPr>
      </w:pPr>
      <w:bookmarkStart w:id="5" w:name="_heading=h.yk4k27ytbidm" w:colFirst="0" w:colLast="0"/>
      <w:bookmarkEnd w:id="5"/>
    </w:p>
    <w:p>
      <w:pPr>
        <w:spacing w:line="360" w:lineRule="auto"/>
      </w:pPr>
    </w:p>
    <w:p>
      <w:pPr>
        <w:pStyle w:val="2"/>
        <w:keepNext/>
        <w:keepLines/>
        <w:spacing w:before="720" w:after="720" w:line="360" w:lineRule="auto"/>
        <w:jc w:val="center"/>
        <w:rPr>
          <w:vertAlign w:val="baseline"/>
        </w:rPr>
      </w:pPr>
      <w:bookmarkStart w:id="6" w:name="_heading=h.9a5vv0x7s2cz" w:colFirst="0" w:colLast="0"/>
      <w:bookmarkEnd w:id="6"/>
      <w:r>
        <w:rPr>
          <w:vertAlign w:val="baseline"/>
          <w:rtl w:val="0"/>
        </w:rPr>
        <w:t xml:space="preserve">    1.  ТЕОРЕТИЧЕСКАЯ ЧАСТЬ</w:t>
      </w:r>
    </w:p>
    <w:p>
      <w:pPr>
        <w:spacing w:line="360" w:lineRule="auto"/>
        <w:jc w:val="right"/>
        <w:rPr>
          <w:sz w:val="24"/>
          <w:szCs w:val="24"/>
        </w:rPr>
      </w:pPr>
    </w:p>
    <w:p>
      <w:pPr>
        <w:spacing w:line="360" w:lineRule="auto"/>
        <w:jc w:val="right"/>
        <w:rPr>
          <w:sz w:val="24"/>
          <w:szCs w:val="24"/>
        </w:rPr>
      </w:pPr>
    </w:p>
    <w:p>
      <w:pPr>
        <w:spacing w:line="360" w:lineRule="auto"/>
        <w:jc w:val="right"/>
        <w:rPr>
          <w:sz w:val="24"/>
          <w:szCs w:val="24"/>
        </w:rPr>
      </w:pPr>
    </w:p>
    <w:p>
      <w:pPr>
        <w:spacing w:line="360" w:lineRule="auto"/>
        <w:jc w:val="right"/>
        <w:rPr>
          <w:sz w:val="24"/>
          <w:szCs w:val="24"/>
        </w:rPr>
      </w:pPr>
    </w:p>
    <w:p>
      <w:pPr>
        <w:spacing w:line="360" w:lineRule="auto"/>
        <w:jc w:val="left"/>
        <w:rPr>
          <w:sz w:val="24"/>
          <w:szCs w:val="24"/>
        </w:rPr>
      </w:pPr>
    </w:p>
    <w:p>
      <w:pPr>
        <w:spacing w:line="36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Руководитель: ________ Э.М. Павлова </w:t>
      </w:r>
    </w:p>
    <w:p>
      <w:pPr>
        <w:wordWrap w:val="0"/>
        <w:spacing w:line="360" w:lineRule="auto"/>
        <w:jc w:val="right"/>
        <w:rPr>
          <w:rFonts w:hint="default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Выполнили: ________ 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ru-RU"/>
        </w:rPr>
        <w:t>А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>.М. Ломоносов</w:t>
      </w:r>
    </w:p>
    <w:p>
      <w:pPr>
        <w:wordWrap w:val="0"/>
        <w:jc w:val="right"/>
        <w:rPr>
          <w:rFonts w:hint="default"/>
          <w:lang w:val="ru-RU"/>
        </w:rPr>
      </w:pPr>
      <w:r>
        <w:rPr>
          <w:rtl w:val="0"/>
        </w:rPr>
        <w:t xml:space="preserve">________ </w:t>
      </w:r>
      <w:r>
        <w:rPr>
          <w:rtl w:val="0"/>
          <w:lang w:val="ru-RU"/>
        </w:rPr>
        <w:t>А</w:t>
      </w:r>
      <w:r>
        <w:rPr>
          <w:rFonts w:hint="default"/>
          <w:rtl w:val="0"/>
          <w:lang w:val="ru-RU"/>
        </w:rPr>
        <w:t>.С. Кренделев</w:t>
      </w:r>
    </w:p>
    <w:p>
      <w:pPr>
        <w:spacing w:line="36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</w:t>
      </w:r>
    </w:p>
    <w:p>
      <w:pPr>
        <w:spacing w:line="360" w:lineRule="auto"/>
        <w:jc w:val="right"/>
        <w:rPr>
          <w:rFonts w:ascii="Times New Roman" w:hAnsi="Times New Roman" w:eastAsia="Times New Roman" w:cs="Times New Roman"/>
          <w:b/>
          <w:sz w:val="34"/>
          <w:szCs w:val="3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                                                                                  </w:t>
      </w:r>
      <w:r>
        <w:rPr>
          <w:rtl w:val="0"/>
        </w:rPr>
        <w:t>«</w:t>
      </w:r>
      <w:r>
        <w:rPr>
          <w:rFonts w:hint="default"/>
          <w:rtl w:val="0"/>
          <w:lang w:val="ru-RU"/>
        </w:rPr>
        <w:t>20</w:t>
      </w:r>
      <w:r>
        <w:rPr>
          <w:rtl w:val="0"/>
        </w:rPr>
        <w:t>» декабря 2023 г.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spacing w:line="36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before="720" w:after="720" w:line="360" w:lineRule="auto"/>
        <w:ind w:left="0" w:firstLine="0"/>
        <w:jc w:val="left"/>
        <w:rPr>
          <w:rFonts w:ascii="Arial" w:hAnsi="Arial" w:eastAsia="Arial" w:cs="Arial"/>
        </w:rPr>
      </w:pPr>
      <w:bookmarkStart w:id="7" w:name="_heading=h.ek6e4dyqvtnc" w:colFirst="0" w:colLast="0"/>
      <w:bookmarkEnd w:id="7"/>
      <w:r>
        <w:rPr>
          <w:rFonts w:ascii="Arial" w:hAnsi="Arial" w:eastAsia="Arial" w:cs="Arial"/>
          <w:rtl w:val="0"/>
        </w:rPr>
        <w:t>1.1 Техническое задание на разработку программного продукта</w:t>
      </w:r>
    </w:p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  <w:t>В данной работе основанием для разработки программного продукта является задание на курсовую работу по предмету “Технология разработка программного обеспечения”, выданное преподавателем ОГБПОУ “Костромской политехнический колледж” Павловой Э.М</w:t>
      </w:r>
    </w:p>
    <w:p>
      <w:pPr>
        <w:pStyle w:val="3"/>
        <w:spacing w:before="720" w:after="720" w:line="360" w:lineRule="auto"/>
        <w:ind w:left="0" w:firstLine="0"/>
        <w:jc w:val="both"/>
        <w:rPr>
          <w:rFonts w:ascii="Arial" w:hAnsi="Arial" w:eastAsia="Arial" w:cs="Arial"/>
        </w:rPr>
      </w:pPr>
      <w:bookmarkStart w:id="8" w:name="_heading=h.b1of3qaotfvz" w:colFirst="0" w:colLast="0"/>
      <w:bookmarkEnd w:id="8"/>
      <w:r>
        <w:rPr>
          <w:rFonts w:ascii="Arial" w:hAnsi="Arial" w:eastAsia="Arial" w:cs="Arial"/>
          <w:rtl w:val="0"/>
        </w:rPr>
        <w:t>1.2 Организация ввода-вывода и пользовательского     интерфейса</w:t>
      </w:r>
    </w:p>
    <w:p>
      <w:pPr>
        <w:pStyle w:val="4"/>
      </w:pPr>
      <w:bookmarkStart w:id="9" w:name="_heading=h.1vxc607go7ua" w:colFirst="0" w:colLast="0"/>
      <w:bookmarkEnd w:id="9"/>
      <w:r>
        <w:rPr>
          <w:rtl w:val="0"/>
        </w:rPr>
        <w:t>1.2.1 Входные данные</w:t>
      </w:r>
    </w:p>
    <w:p>
      <w:pPr>
        <w:shd w:val="clear" w:fill="FFFFFF"/>
        <w:ind w:left="720"/>
        <w:rPr>
          <w:color w:val="212529"/>
        </w:rPr>
      </w:pPr>
      <w:r>
        <w:rPr>
          <w:color w:val="212529"/>
          <w:rtl w:val="0"/>
        </w:rPr>
        <w:t>Входной информацией являются следующие данные для пользователя:</w:t>
      </w:r>
    </w:p>
    <w:p>
      <w:pPr>
        <w:shd w:val="clear" w:fill="FFFFFF"/>
        <w:ind w:left="1440" w:firstLine="0"/>
        <w:rPr>
          <w:color w:val="212529"/>
        </w:rPr>
      </w:pPr>
      <w:r>
        <w:rPr>
          <w:color w:val="212529"/>
          <w:rtl w:val="0"/>
        </w:rPr>
        <w:t>●</w:t>
      </w:r>
      <w:r>
        <w:rPr>
          <w:color w:val="212529"/>
          <w:sz w:val="14"/>
          <w:szCs w:val="14"/>
          <w:rtl w:val="0"/>
        </w:rPr>
        <w:t xml:space="preserve">        </w:t>
      </w:r>
      <w:r>
        <w:rPr>
          <w:color w:val="212529"/>
          <w:rtl w:val="0"/>
        </w:rPr>
        <w:t>ФИО клиента;</w:t>
      </w:r>
    </w:p>
    <w:p>
      <w:pPr>
        <w:shd w:val="clear" w:fill="FFFFFF"/>
        <w:ind w:left="1440" w:firstLine="0"/>
        <w:rPr>
          <w:color w:val="212529"/>
        </w:rPr>
      </w:pPr>
      <w:r>
        <w:rPr>
          <w:color w:val="212529"/>
          <w:rtl w:val="0"/>
        </w:rPr>
        <w:t>●</w:t>
      </w:r>
      <w:r>
        <w:rPr>
          <w:color w:val="212529"/>
          <w:sz w:val="14"/>
          <w:szCs w:val="14"/>
          <w:rtl w:val="0"/>
        </w:rPr>
        <w:t xml:space="preserve">        </w:t>
      </w:r>
      <w:r>
        <w:rPr>
          <w:color w:val="212529"/>
          <w:rtl w:val="0"/>
        </w:rPr>
        <w:t>Логин;</w:t>
      </w:r>
    </w:p>
    <w:p>
      <w:pPr>
        <w:shd w:val="clear" w:fill="FFFFFF"/>
        <w:ind w:left="1440" w:firstLine="0"/>
        <w:rPr>
          <w:color w:val="212529"/>
        </w:rPr>
      </w:pPr>
      <w:r>
        <w:rPr>
          <w:color w:val="212529"/>
          <w:rtl w:val="0"/>
        </w:rPr>
        <w:t>●</w:t>
      </w:r>
      <w:r>
        <w:rPr>
          <w:color w:val="212529"/>
          <w:sz w:val="14"/>
          <w:szCs w:val="14"/>
          <w:rtl w:val="0"/>
        </w:rPr>
        <w:t xml:space="preserve">        </w:t>
      </w:r>
      <w:r>
        <w:rPr>
          <w:color w:val="212529"/>
          <w:rtl w:val="0"/>
        </w:rPr>
        <w:t>Пароль;</w:t>
      </w:r>
    </w:p>
    <w:p>
      <w:pPr>
        <w:shd w:val="clear" w:fill="FFFFFF"/>
        <w:spacing w:after="280"/>
        <w:ind w:left="1440" w:firstLine="0"/>
      </w:pPr>
      <w:r>
        <w:rPr>
          <w:color w:val="212529"/>
          <w:rtl w:val="0"/>
        </w:rPr>
        <w:t>●</w:t>
      </w:r>
      <w:r>
        <w:rPr>
          <w:color w:val="212529"/>
          <w:sz w:val="14"/>
          <w:szCs w:val="14"/>
          <w:rtl w:val="0"/>
        </w:rPr>
        <w:t xml:space="preserve">        </w:t>
      </w:r>
      <w:r>
        <w:rPr>
          <w:color w:val="212529"/>
          <w:rtl w:val="0"/>
        </w:rPr>
        <w:t>Пол.</w:t>
      </w:r>
    </w:p>
    <w:p>
      <w:pPr>
        <w:pStyle w:val="4"/>
        <w:spacing w:before="720" w:after="720" w:line="360" w:lineRule="auto"/>
        <w:rPr>
          <w:rFonts w:ascii="Arial" w:hAnsi="Arial" w:eastAsia="Arial" w:cs="Arial"/>
        </w:rPr>
      </w:pPr>
      <w:bookmarkStart w:id="10" w:name="_heading=h.x35dlu9rfp9k" w:colFirst="0" w:colLast="0"/>
      <w:bookmarkEnd w:id="10"/>
      <w:r>
        <w:rPr>
          <w:rFonts w:ascii="Arial" w:hAnsi="Arial" w:eastAsia="Arial" w:cs="Arial"/>
          <w:rtl w:val="0"/>
        </w:rPr>
        <w:t>1.2.2. Выходные данные</w:t>
      </w:r>
    </w:p>
    <w:p>
      <w:pPr>
        <w:shd w:val="clear" w:fill="FFFFFF"/>
        <w:spacing w:before="240"/>
        <w:ind w:left="720"/>
        <w:rPr>
          <w:color w:val="212529"/>
        </w:rPr>
      </w:pPr>
      <w:r>
        <w:rPr>
          <w:color w:val="212529"/>
          <w:rtl w:val="0"/>
        </w:rPr>
        <w:t>Выходной информацией являются следующие данные:</w:t>
      </w:r>
    </w:p>
    <w:p>
      <w:pPr>
        <w:shd w:val="clear" w:fill="FFFFFF"/>
        <w:ind w:left="1440" w:firstLine="0"/>
        <w:rPr>
          <w:color w:val="212529"/>
        </w:rPr>
      </w:pPr>
      <w:r>
        <w:rPr>
          <w:color w:val="212529"/>
          <w:rtl w:val="0"/>
        </w:rPr>
        <w:t>●</w:t>
      </w:r>
      <w:r>
        <w:rPr>
          <w:color w:val="212529"/>
          <w:sz w:val="14"/>
          <w:szCs w:val="14"/>
          <w:rtl w:val="0"/>
        </w:rPr>
        <w:t xml:space="preserve">        </w:t>
      </w:r>
      <w:r>
        <w:rPr>
          <w:color w:val="212529"/>
          <w:sz w:val="24"/>
          <w:szCs w:val="24"/>
          <w:rtl w:val="0"/>
          <w:lang w:val="ru-RU"/>
        </w:rPr>
        <w:t>Какая</w:t>
      </w:r>
      <w:r>
        <w:rPr>
          <w:rFonts w:hint="default"/>
          <w:color w:val="212529"/>
          <w:sz w:val="24"/>
          <w:szCs w:val="24"/>
          <w:rtl w:val="0"/>
          <w:lang w:val="ru-RU"/>
        </w:rPr>
        <w:t xml:space="preserve"> обувь есть на складе</w:t>
      </w:r>
      <w:r>
        <w:rPr>
          <w:color w:val="212529"/>
          <w:rtl w:val="0"/>
        </w:rPr>
        <w:t>;</w:t>
      </w:r>
    </w:p>
    <w:p>
      <w:pPr>
        <w:shd w:val="clear" w:fill="FFFFFF"/>
        <w:ind w:left="1440" w:firstLine="0"/>
        <w:rPr>
          <w:color w:val="212529"/>
        </w:rPr>
      </w:pPr>
      <w:r>
        <w:rPr>
          <w:rtl w:val="0"/>
        </w:rPr>
        <w:t>●</w:t>
      </w:r>
      <w:r>
        <w:rPr>
          <w:sz w:val="14"/>
          <w:szCs w:val="14"/>
          <w:rtl w:val="0"/>
        </w:rPr>
        <w:t xml:space="preserve">        </w:t>
      </w:r>
      <w:r>
        <w:rPr>
          <w:sz w:val="24"/>
          <w:szCs w:val="24"/>
          <w:rtl w:val="0"/>
        </w:rPr>
        <w:t xml:space="preserve">Стоимость </w:t>
      </w:r>
      <w:r>
        <w:rPr>
          <w:sz w:val="24"/>
          <w:szCs w:val="24"/>
          <w:rtl w:val="0"/>
          <w:lang w:val="ru-RU"/>
        </w:rPr>
        <w:t>обуви</w:t>
      </w:r>
      <w:r>
        <w:rPr>
          <w:sz w:val="24"/>
          <w:szCs w:val="24"/>
          <w:rtl w:val="0"/>
        </w:rPr>
        <w:t>;</w:t>
      </w:r>
    </w:p>
    <w:p>
      <w:pPr>
        <w:shd w:val="clear" w:fill="FFFFFF"/>
        <w:ind w:left="1440" w:firstLine="0"/>
        <w:rPr>
          <w:color w:val="212529"/>
        </w:rPr>
      </w:pPr>
      <w:r>
        <w:rPr>
          <w:color w:val="212529"/>
          <w:rtl w:val="0"/>
        </w:rPr>
        <w:t>●</w:t>
      </w:r>
      <w:r>
        <w:rPr>
          <w:color w:val="212529"/>
          <w:sz w:val="14"/>
          <w:szCs w:val="14"/>
          <w:rtl w:val="0"/>
        </w:rPr>
        <w:t xml:space="preserve">        </w:t>
      </w:r>
      <w:r>
        <w:rPr>
          <w:color w:val="212529"/>
          <w:rtl w:val="0"/>
        </w:rPr>
        <w:t>Скидки;</w:t>
      </w:r>
    </w:p>
    <w:p>
      <w:pPr>
        <w:shd w:val="clear" w:fill="FFFFFF"/>
        <w:ind w:left="1440" w:firstLine="0"/>
        <w:rPr>
          <w:color w:val="212529"/>
        </w:rPr>
      </w:pPr>
      <w:r>
        <w:rPr>
          <w:color w:val="212529"/>
          <w:rtl w:val="0"/>
        </w:rPr>
        <w:t>●</w:t>
      </w:r>
      <w:r>
        <w:rPr>
          <w:color w:val="212529"/>
          <w:sz w:val="14"/>
          <w:szCs w:val="14"/>
          <w:rtl w:val="0"/>
        </w:rPr>
        <w:t xml:space="preserve">        </w:t>
      </w:r>
      <w:r>
        <w:rPr>
          <w:color w:val="212529"/>
          <w:rtl w:val="0"/>
        </w:rPr>
        <w:t>Абонементы;</w:t>
      </w:r>
    </w:p>
    <w:p>
      <w:pPr>
        <w:shd w:val="clear" w:fill="FFFFFF"/>
        <w:ind w:left="1440" w:firstLine="0"/>
        <w:rPr>
          <w:color w:val="212529"/>
        </w:rPr>
      </w:pPr>
      <w:r>
        <w:rPr>
          <w:color w:val="212529"/>
          <w:rtl w:val="0"/>
        </w:rPr>
        <w:t>●</w:t>
      </w:r>
      <w:r>
        <w:rPr>
          <w:color w:val="212529"/>
          <w:sz w:val="14"/>
          <w:szCs w:val="14"/>
          <w:rtl w:val="0"/>
        </w:rPr>
        <w:t xml:space="preserve">        </w:t>
      </w:r>
      <w:r>
        <w:rPr>
          <w:color w:val="212529"/>
          <w:rtl w:val="0"/>
        </w:rPr>
        <w:t xml:space="preserve">Адрес и номер телефона </w:t>
      </w:r>
      <w:r>
        <w:rPr>
          <w:color w:val="212529"/>
          <w:rtl w:val="0"/>
          <w:lang w:val="ru-RU"/>
        </w:rPr>
        <w:t>горячей</w:t>
      </w:r>
      <w:r>
        <w:rPr>
          <w:rFonts w:hint="default"/>
          <w:color w:val="212529"/>
          <w:rtl w:val="0"/>
          <w:lang w:val="ru-RU"/>
        </w:rPr>
        <w:t xml:space="preserve"> линии магазина</w:t>
      </w:r>
      <w:r>
        <w:rPr>
          <w:color w:val="212529"/>
          <w:rtl w:val="0"/>
        </w:rPr>
        <w:t>;</w:t>
      </w:r>
    </w:p>
    <w:p>
      <w:pPr>
        <w:pStyle w:val="4"/>
        <w:spacing w:before="720" w:after="720" w:line="360" w:lineRule="auto"/>
        <w:rPr>
          <w:rFonts w:ascii="Arial" w:hAnsi="Arial" w:eastAsia="Arial" w:cs="Arial"/>
        </w:rPr>
      </w:pPr>
      <w:bookmarkStart w:id="11" w:name="_heading=h.izxyns3xbc1p" w:colFirst="0" w:colLast="0"/>
      <w:bookmarkEnd w:id="11"/>
      <w:r>
        <w:rPr>
          <w:rFonts w:ascii="Arial" w:hAnsi="Arial" w:eastAsia="Arial" w:cs="Arial"/>
          <w:rtl w:val="0"/>
        </w:rPr>
        <w:t>1.2.3. Организация пользовательского интерфейса</w:t>
      </w:r>
    </w:p>
    <w:p>
      <w:pPr>
        <w:keepLines w:val="0"/>
        <w:spacing w:before="0"/>
        <w:ind w:firstLine="360"/>
      </w:pPr>
      <w:r>
        <w:rPr>
          <w:rtl w:val="0"/>
        </w:rPr>
        <w:t>Программное обеспечение имеет графический интерфейс.</w:t>
      </w:r>
      <w:r>
        <w:rPr>
          <w:b/>
          <w:rtl w:val="0"/>
        </w:rPr>
        <w:t xml:space="preserve"> </w:t>
      </w:r>
      <w:r>
        <w:rPr>
          <w:rtl w:val="0"/>
        </w:rPr>
        <w:t>Последовательность появления форм у пользователя в соответствии с выполняемыми задачами. Каждая форма должна иметь: название, которое однозначно определяет ее назначение; привлекательный внешний вид; блок для ввода данных в таблицы или параметров и т.д.</w:t>
      </w:r>
    </w:p>
    <w:p>
      <w:pPr>
        <w:keepLines w:val="0"/>
        <w:spacing w:before="0"/>
        <w:ind w:firstLine="360"/>
      </w:pPr>
      <w:r>
        <w:rPr>
          <w:rtl w:val="0"/>
        </w:rPr>
        <w:t>Элементы управления, с помощью которых организуется взаимодействие программы с пользователем:</w:t>
      </w:r>
    </w:p>
    <w:p>
      <w:pPr>
        <w:keepLines w:val="0"/>
        <w:spacing w:before="0"/>
        <w:ind w:left="720" w:hanging="360"/>
      </w:pPr>
      <w:r>
        <w:rPr>
          <w:rtl w:val="0"/>
        </w:rPr>
        <w:t>1.</w:t>
      </w:r>
      <w:r>
        <w:rPr>
          <w:sz w:val="14"/>
          <w:szCs w:val="14"/>
          <w:rtl w:val="0"/>
        </w:rPr>
        <w:t xml:space="preserve">  </w:t>
      </w:r>
      <w:r>
        <w:rPr>
          <w:sz w:val="14"/>
          <w:szCs w:val="14"/>
          <w:rtl w:val="0"/>
        </w:rPr>
        <w:tab/>
      </w:r>
      <w:r>
        <w:rPr>
          <w:rtl w:val="0"/>
        </w:rPr>
        <w:t>Меню;</w:t>
      </w:r>
    </w:p>
    <w:p>
      <w:pPr>
        <w:keepLines w:val="0"/>
        <w:spacing w:before="0"/>
        <w:ind w:left="720" w:hanging="360"/>
      </w:pPr>
      <w:r>
        <w:rPr>
          <w:rtl w:val="0"/>
        </w:rPr>
        <w:t>2.</w:t>
      </w:r>
      <w:r>
        <w:rPr>
          <w:sz w:val="14"/>
          <w:szCs w:val="14"/>
          <w:rtl w:val="0"/>
        </w:rPr>
        <w:t xml:space="preserve">  </w:t>
      </w:r>
      <w:r>
        <w:rPr>
          <w:sz w:val="14"/>
          <w:szCs w:val="14"/>
          <w:rtl w:val="0"/>
        </w:rPr>
        <w:tab/>
      </w:r>
      <w:r>
        <w:rPr>
          <w:rtl w:val="0"/>
        </w:rPr>
        <w:t>Диалоговые окна;</w:t>
      </w:r>
    </w:p>
    <w:p>
      <w:pPr>
        <w:keepLines w:val="0"/>
        <w:spacing w:before="0"/>
        <w:ind w:left="720" w:hanging="360"/>
      </w:pPr>
      <w:r>
        <w:rPr>
          <w:rtl w:val="0"/>
        </w:rPr>
        <w:t>3.</w:t>
      </w:r>
      <w:r>
        <w:rPr>
          <w:sz w:val="14"/>
          <w:szCs w:val="14"/>
          <w:rtl w:val="0"/>
        </w:rPr>
        <w:t xml:space="preserve">  </w:t>
      </w:r>
      <w:r>
        <w:rPr>
          <w:sz w:val="14"/>
          <w:szCs w:val="14"/>
          <w:rtl w:val="0"/>
        </w:rPr>
        <w:tab/>
      </w:r>
      <w:r>
        <w:rPr>
          <w:rtl w:val="0"/>
        </w:rPr>
        <w:t>Кнопки;</w:t>
      </w:r>
    </w:p>
    <w:p>
      <w:pPr>
        <w:keepLines w:val="0"/>
        <w:spacing w:before="0"/>
        <w:ind w:left="720" w:hanging="360"/>
      </w:pPr>
      <w:r>
        <w:rPr>
          <w:rtl w:val="0"/>
        </w:rPr>
        <w:t>4.</w:t>
      </w:r>
      <w:r>
        <w:rPr>
          <w:sz w:val="14"/>
          <w:szCs w:val="14"/>
          <w:rtl w:val="0"/>
        </w:rPr>
        <w:t xml:space="preserve">  </w:t>
      </w:r>
      <w:r>
        <w:rPr>
          <w:sz w:val="14"/>
          <w:szCs w:val="14"/>
          <w:rtl w:val="0"/>
        </w:rPr>
        <w:tab/>
      </w:r>
      <w:r>
        <w:rPr>
          <w:rtl w:val="0"/>
        </w:rPr>
        <w:t>Списки;</w:t>
      </w:r>
    </w:p>
    <w:p>
      <w:pPr>
        <w:keepLines w:val="0"/>
        <w:spacing w:before="0"/>
        <w:ind w:left="360" w:firstLine="0"/>
      </w:pPr>
      <w:r>
        <w:rPr>
          <w:rtl w:val="0"/>
        </w:rPr>
        <w:t>Разработка форм может производиться различными средствами визуального проектирования, например :</w:t>
      </w:r>
    </w:p>
    <w:p>
      <w:pPr>
        <w:keepLines w:val="0"/>
        <w:spacing w:before="0"/>
        <w:ind w:left="1080"/>
      </w:pPr>
      <w:r>
        <w:rPr>
          <w:rFonts w:ascii="Noto Sans Symbols" w:hAnsi="Noto Sans Symbols" w:eastAsia="Noto Sans Symbols" w:cs="Noto Sans Symbols"/>
          <w:sz w:val="20"/>
          <w:szCs w:val="20"/>
          <w:rtl w:val="0"/>
        </w:rPr>
        <w:t>●</w:t>
      </w:r>
      <w:r>
        <w:rPr>
          <w:sz w:val="14"/>
          <w:szCs w:val="14"/>
          <w:rtl w:val="0"/>
        </w:rPr>
        <w:t xml:space="preserve">        </w:t>
      </w:r>
      <w:r>
        <w:rPr>
          <w:rtl w:val="0"/>
        </w:rPr>
        <w:t>с помощью языков программирования;</w:t>
      </w:r>
    </w:p>
    <w:p>
      <w:pPr>
        <w:keepLines w:val="0"/>
        <w:spacing w:before="0"/>
        <w:ind w:left="1080"/>
      </w:pPr>
      <w:r>
        <w:rPr>
          <w:rFonts w:ascii="Noto Sans Symbols" w:hAnsi="Noto Sans Symbols" w:eastAsia="Noto Sans Symbols" w:cs="Noto Sans Symbols"/>
          <w:sz w:val="20"/>
          <w:szCs w:val="20"/>
          <w:rtl w:val="0"/>
        </w:rPr>
        <w:t>●</w:t>
      </w:r>
      <w:r>
        <w:rPr>
          <w:sz w:val="14"/>
          <w:szCs w:val="14"/>
          <w:rtl w:val="0"/>
        </w:rPr>
        <w:t xml:space="preserve">        </w:t>
      </w:r>
      <w:r>
        <w:rPr>
          <w:rtl w:val="0"/>
        </w:rPr>
        <w:t>с помощью специальных компонентов СУБД.</w:t>
      </w:r>
    </w:p>
    <w:p>
      <w:pPr>
        <w:spacing w:line="360" w:lineRule="auto"/>
        <w:ind w:firstLine="720"/>
        <w:jc w:val="both"/>
        <w:rPr>
          <w:highlight w:val="white"/>
        </w:rPr>
      </w:pPr>
    </w:p>
    <w:p>
      <w:pPr>
        <w:spacing w:after="0" w:line="360" w:lineRule="auto"/>
        <w:ind w:left="0" w:firstLine="0"/>
        <w:jc w:val="center"/>
        <w:rPr>
          <w:rFonts w:ascii="Times New Roman" w:hAnsi="Times New Roman" w:eastAsia="Times New Roman" w:cs="Times New Roman"/>
          <w:sz w:val="24"/>
          <w:szCs w:val="24"/>
        </w:rPr>
        <w:sectPr>
          <w:headerReference r:id="rId10" w:type="first"/>
          <w:headerReference r:id="rId9" w:type="default"/>
          <w:pgSz w:w="11906" w:h="16838"/>
          <w:pgMar w:top="1134" w:right="850" w:bottom="1134" w:left="1701" w:header="708" w:footer="708" w:gutter="0"/>
          <w:cols w:space="720" w:num="1"/>
          <w:titlePg/>
        </w:sectPr>
      </w:pPr>
    </w:p>
    <w:p>
      <w:pPr>
        <w:spacing w:after="0" w:line="360" w:lineRule="auto"/>
        <w:ind w:left="0" w:firstLine="0"/>
        <w:jc w:val="both"/>
        <w:rPr>
          <w:sz w:val="24"/>
          <w:szCs w:val="24"/>
        </w:rPr>
      </w:pPr>
    </w:p>
    <w:p>
      <w:pPr>
        <w:spacing w:after="0" w:line="360" w:lineRule="auto"/>
        <w:ind w:left="0" w:firstLine="0"/>
        <w:jc w:val="both"/>
        <w:rPr>
          <w:sz w:val="24"/>
          <w:szCs w:val="24"/>
        </w:rPr>
      </w:pPr>
    </w:p>
    <w:p>
      <w:pPr>
        <w:spacing w:after="0" w:line="360" w:lineRule="auto"/>
        <w:ind w:left="0" w:firstLine="0"/>
        <w:jc w:val="both"/>
        <w:rPr>
          <w:sz w:val="24"/>
          <w:szCs w:val="24"/>
        </w:rPr>
      </w:pPr>
    </w:p>
    <w:p>
      <w:pPr>
        <w:spacing w:after="0" w:line="360" w:lineRule="auto"/>
        <w:ind w:left="0" w:firstLine="0"/>
        <w:jc w:val="both"/>
        <w:rPr>
          <w:sz w:val="24"/>
          <w:szCs w:val="24"/>
        </w:rPr>
      </w:pPr>
    </w:p>
    <w:p>
      <w:pPr>
        <w:spacing w:after="0" w:line="360" w:lineRule="auto"/>
        <w:ind w:left="0" w:firstLine="0"/>
        <w:jc w:val="both"/>
        <w:rPr>
          <w:sz w:val="24"/>
          <w:szCs w:val="24"/>
        </w:rPr>
      </w:pPr>
    </w:p>
    <w:p>
      <w:pPr>
        <w:spacing w:after="0" w:line="360" w:lineRule="auto"/>
        <w:ind w:left="0" w:firstLine="0"/>
        <w:jc w:val="both"/>
        <w:rPr>
          <w:sz w:val="24"/>
          <w:szCs w:val="24"/>
        </w:rPr>
      </w:pPr>
    </w:p>
    <w:p>
      <w:pPr>
        <w:spacing w:after="0" w:line="360" w:lineRule="auto"/>
        <w:ind w:firstLine="708"/>
        <w:jc w:val="both"/>
        <w:rPr>
          <w:sz w:val="24"/>
          <w:szCs w:val="24"/>
        </w:rPr>
      </w:pPr>
    </w:p>
    <w:p>
      <w:pPr>
        <w:spacing w:after="0" w:line="360" w:lineRule="auto"/>
        <w:jc w:val="both"/>
        <w:rPr>
          <w:sz w:val="24"/>
          <w:szCs w:val="24"/>
        </w:rPr>
      </w:pPr>
    </w:p>
    <w:p>
      <w:pPr>
        <w:spacing w:after="0" w:line="360" w:lineRule="auto"/>
        <w:jc w:val="both"/>
        <w:rPr>
          <w:sz w:val="24"/>
          <w:szCs w:val="24"/>
        </w:rPr>
      </w:pPr>
    </w:p>
    <w:p>
      <w:pPr>
        <w:spacing w:after="0" w:line="360" w:lineRule="auto"/>
        <w:jc w:val="both"/>
        <w:rPr>
          <w:sz w:val="24"/>
          <w:szCs w:val="24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120" w:line="360" w:lineRule="auto"/>
        <w:ind w:left="0" w:right="0" w:firstLine="0"/>
        <w:jc w:val="both"/>
        <w:rPr>
          <w:rFonts w:ascii="Calibri" w:hAnsi="Calibri" w:eastAsia="Calibri" w:cs="Calibri"/>
          <w:b/>
          <w:i w:val="0"/>
          <w:smallCaps w:val="0"/>
          <w:strike w:val="0"/>
          <w:color w:val="262626"/>
          <w:sz w:val="46"/>
          <w:szCs w:val="46"/>
          <w:u w:val="none"/>
          <w:shd w:val="clear" w:fill="auto"/>
          <w:vertAlign w:val="baseline"/>
        </w:rPr>
      </w:pPr>
      <w:bookmarkStart w:id="12" w:name="_heading=h.8qrefdbike8j" w:colFirst="0" w:colLast="0"/>
      <w:bookmarkEnd w:id="12"/>
    </w:p>
    <w:p>
      <w:pPr>
        <w:spacing w:line="360" w:lineRule="auto"/>
      </w:pPr>
    </w:p>
    <w:p>
      <w:pPr>
        <w:pStyle w:val="2"/>
        <w:keepNext/>
        <w:keepLines/>
        <w:spacing w:before="720" w:after="720" w:line="360" w:lineRule="auto"/>
        <w:jc w:val="center"/>
        <w:rPr>
          <w:vertAlign w:val="baseline"/>
        </w:rPr>
      </w:pPr>
      <w:bookmarkStart w:id="13" w:name="_heading=h.oczl5o61a3d8" w:colFirst="0" w:colLast="0"/>
      <w:bookmarkEnd w:id="13"/>
      <w:r>
        <w:rPr>
          <w:vertAlign w:val="baseline"/>
          <w:rtl w:val="0"/>
        </w:rPr>
        <w:t xml:space="preserve">    2. СПЕЦИАЛЬНАЯ ЧАСТЬ </w:t>
      </w:r>
    </w:p>
    <w:p>
      <w:pPr>
        <w:spacing w:line="360" w:lineRule="auto"/>
        <w:jc w:val="right"/>
        <w:rPr>
          <w:sz w:val="48"/>
          <w:szCs w:val="48"/>
        </w:rPr>
      </w:pPr>
      <w:r>
        <w:rPr>
          <w:sz w:val="48"/>
          <w:szCs w:val="48"/>
          <w:rtl w:val="0"/>
        </w:rPr>
        <w:t xml:space="preserve"> </w:t>
      </w:r>
    </w:p>
    <w:p>
      <w:pPr>
        <w:spacing w:line="360" w:lineRule="auto"/>
        <w:jc w:val="right"/>
        <w:rPr>
          <w:sz w:val="24"/>
          <w:szCs w:val="24"/>
        </w:rPr>
      </w:pPr>
    </w:p>
    <w:p>
      <w:pPr>
        <w:spacing w:line="360" w:lineRule="auto"/>
        <w:jc w:val="left"/>
        <w:rPr>
          <w:sz w:val="24"/>
          <w:szCs w:val="24"/>
        </w:rPr>
      </w:pPr>
    </w:p>
    <w:p>
      <w:pPr>
        <w:spacing w:line="360" w:lineRule="auto"/>
        <w:jc w:val="right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right"/>
      </w:pPr>
      <w:r>
        <w:rPr>
          <w:rtl w:val="0"/>
        </w:rPr>
        <w:t xml:space="preserve">Руководитель: ________ Э.М. Павлова </w:t>
      </w:r>
    </w:p>
    <w:p>
      <w:pPr>
        <w:wordWrap w:val="0"/>
        <w:jc w:val="right"/>
        <w:rPr>
          <w:rFonts w:hint="default"/>
          <w:lang w:val="ru-RU"/>
        </w:rPr>
      </w:pPr>
      <w:r>
        <w:rPr>
          <w:rtl w:val="0"/>
        </w:rPr>
        <w:t xml:space="preserve">  Выполнили: ________ </w:t>
      </w:r>
      <w:r>
        <w:rPr>
          <w:rFonts w:hint="default"/>
          <w:rtl w:val="0"/>
          <w:lang w:val="ru-RU"/>
        </w:rPr>
        <w:t>А.М. Ломоносов</w:t>
      </w:r>
    </w:p>
    <w:p>
      <w:pPr>
        <w:wordWrap w:val="0"/>
        <w:jc w:val="right"/>
        <w:rPr>
          <w:rFonts w:hint="default"/>
          <w:lang w:val="ru-RU"/>
        </w:rPr>
      </w:pPr>
      <w:r>
        <w:rPr>
          <w:rtl w:val="0"/>
        </w:rPr>
        <w:t xml:space="preserve">________ </w:t>
      </w:r>
      <w:r>
        <w:rPr>
          <w:rtl w:val="0"/>
          <w:lang w:val="ru-RU"/>
        </w:rPr>
        <w:t>А</w:t>
      </w:r>
      <w:r>
        <w:rPr>
          <w:rFonts w:hint="default"/>
          <w:rtl w:val="0"/>
          <w:lang w:val="ru-RU"/>
        </w:rPr>
        <w:t>.С. Кренделев</w:t>
      </w:r>
    </w:p>
    <w:p>
      <w:pPr>
        <w:spacing w:line="360" w:lineRule="auto"/>
        <w:jc w:val="right"/>
        <w:rPr>
          <w:rFonts w:ascii="Times New Roman" w:hAnsi="Times New Roman" w:eastAsia="Times New Roman" w:cs="Times New Roman"/>
          <w:b/>
          <w:sz w:val="34"/>
          <w:szCs w:val="3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                                                                                  </w:t>
      </w:r>
      <w:r>
        <w:rPr>
          <w:rtl w:val="0"/>
        </w:rPr>
        <w:t>«</w:t>
      </w:r>
      <w:r>
        <w:rPr>
          <w:rFonts w:hint="default"/>
          <w:rtl w:val="0"/>
          <w:lang w:val="ru-RU"/>
        </w:rPr>
        <w:t>20</w:t>
      </w:r>
      <w:r>
        <w:rPr>
          <w:rtl w:val="0"/>
        </w:rPr>
        <w:t>» декабря 2023 г.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spacing w:line="36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before="720" w:after="720" w:line="360" w:lineRule="auto"/>
        <w:ind w:left="0" w:firstLine="0"/>
        <w:jc w:val="both"/>
        <w:rPr>
          <w:rFonts w:ascii="Arial" w:hAnsi="Arial" w:eastAsia="Arial" w:cs="Arial"/>
        </w:rPr>
      </w:pPr>
      <w:bookmarkStart w:id="14" w:name="_heading=h.8lbxndgz64ot" w:colFirst="0" w:colLast="0"/>
      <w:bookmarkEnd w:id="14"/>
      <w:r>
        <w:rPr>
          <w:rFonts w:ascii="Arial" w:hAnsi="Arial" w:eastAsia="Arial" w:cs="Arial"/>
          <w:rtl w:val="0"/>
        </w:rPr>
        <w:t>2.1 Выбор и обоснование языка программирования</w:t>
      </w:r>
    </w:p>
    <w:p>
      <w:pPr>
        <w:spacing w:after="0" w:line="360" w:lineRule="auto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  <w:t>В качестве средства разработки выбран объектно-ориентированный язык программирования – C#. Главным фактором языка C# является практичность. Он предоставляет средства для быстрого и эффективного решения поставленных задач.</w:t>
      </w:r>
    </w:p>
    <w:p>
      <w:pPr>
        <w:pStyle w:val="3"/>
        <w:spacing w:before="720" w:after="720" w:line="360" w:lineRule="auto"/>
        <w:ind w:left="0" w:firstLine="0"/>
        <w:jc w:val="both"/>
        <w:rPr>
          <w:rFonts w:ascii="Arial" w:hAnsi="Arial" w:eastAsia="Arial" w:cs="Arial"/>
        </w:rPr>
      </w:pPr>
      <w:bookmarkStart w:id="15" w:name="_heading=h.2o7upwi6tmak" w:colFirst="0" w:colLast="0"/>
      <w:bookmarkEnd w:id="15"/>
      <w:r>
        <w:rPr>
          <w:rFonts w:ascii="Arial" w:hAnsi="Arial" w:eastAsia="Arial" w:cs="Arial"/>
          <w:rtl w:val="0"/>
        </w:rPr>
        <w:t>2.2 Выбор и обоснование технологий и инструментов</w:t>
      </w:r>
    </w:p>
    <w:p>
      <w:pPr>
        <w:shd w:val="clear" w:fill="FFFFFF"/>
        <w:spacing w:before="240"/>
        <w:ind w:firstLine="700"/>
        <w:rPr>
          <w:color w:val="212529"/>
        </w:rPr>
      </w:pPr>
      <w:r>
        <w:rPr>
          <w:color w:val="212529"/>
          <w:rtl w:val="0"/>
        </w:rPr>
        <w:t>Очень важным фактором, который необходимо будет учесть при разработке системы, является соответствие потребностей в ресурсах имеющемуся в спортивном зале техническому обеспечению. Для корректной работы системы, оборудование должно быть совместимо с ней.</w:t>
      </w:r>
    </w:p>
    <w:p>
      <w:pPr>
        <w:shd w:val="clear" w:fill="FFFFFF"/>
        <w:spacing w:before="240"/>
        <w:ind w:firstLine="700"/>
      </w:pPr>
      <w:r>
        <w:rPr>
          <w:rtl w:val="0"/>
        </w:rPr>
        <w:t>Microsoft SQL Server – база данных менее уязвима, имеет инструменты бизнес-аналитики с поддержкой самообслуживания.</w:t>
      </w:r>
    </w:p>
    <w:p>
      <w:pPr>
        <w:spacing w:before="0" w:after="0" w:line="360" w:lineRule="auto"/>
        <w:ind w:firstLine="720"/>
        <w:jc w:val="both"/>
      </w:pPr>
      <w:r>
        <w:rPr>
          <w:rtl w:val="0"/>
        </w:rPr>
        <w:t>SQL – универсальна для работы с базой данных.</w:t>
      </w:r>
    </w:p>
    <w:p>
      <w:pPr>
        <w:pStyle w:val="3"/>
        <w:spacing w:before="720" w:after="720" w:line="360" w:lineRule="auto"/>
        <w:ind w:left="0" w:firstLine="0"/>
        <w:jc w:val="left"/>
        <w:rPr>
          <w:rFonts w:ascii="Arial" w:hAnsi="Arial" w:eastAsia="Arial" w:cs="Arial"/>
        </w:rPr>
      </w:pPr>
      <w:bookmarkStart w:id="16" w:name="_heading=h.l4rzurf8btt9" w:colFirst="0" w:colLast="0"/>
      <w:bookmarkEnd w:id="16"/>
      <w:r>
        <w:rPr>
          <w:rFonts w:ascii="Arial" w:hAnsi="Arial" w:eastAsia="Arial" w:cs="Arial"/>
          <w:rtl w:val="0"/>
        </w:rPr>
        <w:t xml:space="preserve">2.3 Выбор стиля, методов и средств программирования </w:t>
      </w:r>
    </w:p>
    <w:p>
      <w:pPr>
        <w:shd w:val="clear" w:fill="FFFFFF"/>
        <w:spacing w:before="240"/>
        <w:ind w:firstLine="360"/>
      </w:pPr>
      <w:r>
        <w:rPr>
          <w:rtl w:val="0"/>
        </w:rPr>
        <w:t>Программа выполнена в стиле объектно-ориентированного программирования с элементами процедурного стиля.</w:t>
      </w:r>
    </w:p>
    <w:p>
      <w:pPr>
        <w:shd w:val="clear" w:fill="FFFFFF"/>
        <w:spacing w:before="240"/>
        <w:ind w:firstLine="360"/>
      </w:pPr>
      <w:r>
        <w:rPr>
          <w:rtl w:val="0"/>
        </w:rPr>
        <w:t>Используемые среды разработки:</w:t>
      </w:r>
    </w:p>
    <w:p>
      <w:pPr>
        <w:numPr>
          <w:ilvl w:val="0"/>
          <w:numId w:val="1"/>
        </w:numPr>
        <w:shd w:val="clear" w:fill="FFFFFF"/>
        <w:ind w:left="1440" w:hanging="360"/>
        <w:rPr>
          <w:u w:val="none"/>
        </w:rPr>
      </w:pPr>
      <w:r>
        <w:rPr>
          <w:rtl w:val="0"/>
        </w:rPr>
        <w:t>Visual Studio – имеет расширяемую библиотеку дополнений и готовых решений, а также обладает мультифункциональностью;</w:t>
      </w:r>
    </w:p>
    <w:p>
      <w:pPr>
        <w:numPr>
          <w:ilvl w:val="0"/>
          <w:numId w:val="1"/>
        </w:numPr>
        <w:shd w:val="clear" w:fill="FFFFFF"/>
        <w:ind w:left="1440" w:hanging="360"/>
        <w:rPr>
          <w:u w:val="none"/>
        </w:rPr>
      </w:pPr>
      <w:r>
        <w:rPr>
          <w:rtl w:val="0"/>
        </w:rPr>
        <w:t>DB Browser для SQLite – это высококачественный визуальный инструмент с открытым исходным кодом для создания, дизайна и редактирования файлов базы данных, совместимый с SQLite;</w:t>
      </w:r>
    </w:p>
    <w:p>
      <w:pPr>
        <w:numPr>
          <w:ilvl w:val="0"/>
          <w:numId w:val="1"/>
        </w:numPr>
        <w:shd w:val="clear" w:fill="FFFFFF"/>
        <w:ind w:left="1440" w:hanging="360"/>
        <w:rPr>
          <w:u w:val="none"/>
        </w:rPr>
      </w:pPr>
      <w:r>
        <w:rPr>
          <w:rtl w:val="0"/>
        </w:rPr>
        <w:t>Git –почти все отрицательные черты CVS/SVN устранены + высокая скорость работы распределенной системы контроля версий, легкость проведения различных операций с ветками проекта.</w:t>
      </w:r>
    </w:p>
    <w:p>
      <w:pPr>
        <w:pStyle w:val="3"/>
        <w:spacing w:before="720" w:after="720" w:line="360" w:lineRule="auto"/>
        <w:ind w:left="0" w:firstLine="0"/>
        <w:jc w:val="both"/>
        <w:rPr>
          <w:rFonts w:ascii="Arial" w:hAnsi="Arial" w:eastAsia="Arial" w:cs="Arial"/>
        </w:rPr>
      </w:pPr>
      <w:bookmarkStart w:id="17" w:name="_heading=h.wpf2lct36g1m" w:colFirst="0" w:colLast="0"/>
      <w:bookmarkEnd w:id="17"/>
      <w:r>
        <w:rPr>
          <w:rFonts w:ascii="Arial" w:hAnsi="Arial" w:eastAsia="Arial" w:cs="Arial"/>
          <w:rtl w:val="0"/>
        </w:rPr>
        <w:t xml:space="preserve">2.4 Описание программы </w:t>
      </w:r>
    </w:p>
    <w:p>
      <w:pPr>
        <w:pStyle w:val="4"/>
        <w:spacing w:before="720" w:after="720" w:line="240" w:lineRule="auto"/>
        <w:jc w:val="both"/>
        <w:rPr>
          <w:rFonts w:ascii="Arial" w:hAnsi="Arial" w:eastAsia="Arial" w:cs="Arial"/>
        </w:rPr>
      </w:pPr>
      <w:bookmarkStart w:id="18" w:name="_heading=h.vc4fmmxolyjc" w:colFirst="0" w:colLast="0"/>
      <w:bookmarkEnd w:id="18"/>
      <w:r>
        <w:rPr>
          <w:rFonts w:ascii="Arial" w:hAnsi="Arial" w:eastAsia="Arial" w:cs="Arial"/>
          <w:rtl w:val="0"/>
        </w:rPr>
        <w:t xml:space="preserve">2.4.1 Общие сведения </w:t>
      </w:r>
    </w:p>
    <w:p>
      <w:pPr>
        <w:shd w:val="clear" w:fill="FFFFFF"/>
        <w:spacing w:before="0"/>
        <w:ind w:firstLine="700"/>
        <w:rPr>
          <w:rFonts w:hint="default"/>
          <w:color w:val="212529"/>
          <w:lang w:val="ru-RU"/>
        </w:rPr>
      </w:pPr>
      <w:r>
        <w:rPr>
          <w:color w:val="212529"/>
          <w:rtl w:val="0"/>
          <w:lang w:val="ru-RU"/>
        </w:rPr>
        <w:t>Интернет</w:t>
      </w:r>
      <w:r>
        <w:rPr>
          <w:rFonts w:hint="default"/>
          <w:color w:val="212529"/>
          <w:rtl w:val="0"/>
          <w:lang w:val="ru-RU"/>
        </w:rPr>
        <w:t xml:space="preserve"> магазин</w:t>
      </w:r>
      <w:r>
        <w:rPr>
          <w:color w:val="212529"/>
          <w:rtl w:val="0"/>
        </w:rPr>
        <w:t xml:space="preserve">  </w:t>
      </w:r>
      <w:r>
        <w:rPr>
          <w:rtl w:val="0"/>
        </w:rPr>
        <w:t>–</w:t>
      </w:r>
      <w:r>
        <w:rPr>
          <w:color w:val="212529"/>
          <w:rtl w:val="0"/>
        </w:rPr>
        <w:t xml:space="preserve"> это </w:t>
      </w:r>
      <w:r>
        <w:rPr>
          <w:color w:val="212529"/>
          <w:rtl w:val="0"/>
          <w:lang w:val="ru-RU"/>
        </w:rPr>
        <w:t>удобный</w:t>
      </w:r>
      <w:r>
        <w:rPr>
          <w:rFonts w:hint="default"/>
          <w:color w:val="212529"/>
          <w:rtl w:val="0"/>
          <w:lang w:val="ru-RU"/>
        </w:rPr>
        <w:t xml:space="preserve"> вид покупки товара, где не нужно тратить время на приход в обычный магазин</w:t>
      </w:r>
      <w:r>
        <w:rPr>
          <w:color w:val="212529"/>
          <w:rtl w:val="0"/>
        </w:rPr>
        <w:t xml:space="preserve">. </w:t>
      </w:r>
      <w:r>
        <w:rPr>
          <w:color w:val="212529"/>
          <w:rtl w:val="0"/>
          <w:lang w:val="ru-RU"/>
        </w:rPr>
        <w:t>К</w:t>
      </w:r>
      <w:r>
        <w:rPr>
          <w:rFonts w:hint="default"/>
          <w:color w:val="212529"/>
          <w:rtl w:val="0"/>
          <w:lang w:val="ru-RU"/>
        </w:rPr>
        <w:t xml:space="preserve"> тому же интернет магазины обуви стали очень популярными за последние несколько лет.</w:t>
      </w:r>
    </w:p>
    <w:p>
      <w:pPr>
        <w:shd w:val="clear" w:fill="FFFFFF"/>
        <w:spacing w:before="0"/>
        <w:ind w:firstLine="700"/>
        <w:rPr>
          <w:rFonts w:hint="default"/>
          <w:color w:val="212529"/>
          <w:lang w:val="en-US"/>
        </w:rPr>
      </w:pPr>
      <w:r>
        <w:rPr>
          <w:color w:val="212529"/>
          <w:rtl w:val="0"/>
          <w:lang w:val="ru-RU"/>
        </w:rPr>
        <w:t>Сотрудники</w:t>
      </w:r>
      <w:r>
        <w:rPr>
          <w:rFonts w:hint="default"/>
          <w:color w:val="212529"/>
          <w:rtl w:val="0"/>
          <w:lang w:val="ru-RU"/>
        </w:rPr>
        <w:t xml:space="preserve"> горячей линии всегда подскажут популярен ли товар на фоне других, много ли есть тех, кто возвращает товар обратно и многое другое. </w:t>
      </w:r>
    </w:p>
    <w:p>
      <w:pPr>
        <w:shd w:val="clear" w:fill="FFFFFF"/>
        <w:spacing w:before="0"/>
        <w:ind w:firstLine="700"/>
        <w:rPr>
          <w:color w:val="212529"/>
        </w:rPr>
      </w:pPr>
      <w:r>
        <w:rPr>
          <w:color w:val="212529"/>
          <w:rtl w:val="0"/>
        </w:rPr>
        <w:t xml:space="preserve">В услуги </w:t>
      </w:r>
      <w:r>
        <w:rPr>
          <w:rFonts w:hint="default"/>
          <w:color w:val="212529"/>
          <w:rtl w:val="0"/>
          <w:lang w:val="ru-RU"/>
        </w:rPr>
        <w:t>интернет магазина</w:t>
      </w:r>
      <w:r>
        <w:rPr>
          <w:color w:val="212529"/>
          <w:rtl w:val="0"/>
        </w:rPr>
        <w:t xml:space="preserve"> входят:</w:t>
      </w:r>
    </w:p>
    <w:p>
      <w:pPr>
        <w:shd w:val="clear" w:fill="FFFFFF"/>
        <w:spacing w:before="0"/>
        <w:ind w:left="1800" w:hanging="360"/>
        <w:rPr>
          <w:rFonts w:hint="default"/>
          <w:color w:val="212529"/>
          <w:lang w:val="ru-RU"/>
        </w:rPr>
      </w:pPr>
      <w:r>
        <w:rPr>
          <w:rFonts w:ascii="Noto Sans Symbols" w:hAnsi="Noto Sans Symbols" w:eastAsia="Noto Sans Symbols" w:cs="Noto Sans Symbols"/>
          <w:color w:val="212529"/>
          <w:rtl w:val="0"/>
        </w:rPr>
        <w:t>●</w:t>
      </w:r>
      <w:r>
        <w:rPr>
          <w:color w:val="212529"/>
          <w:sz w:val="14"/>
          <w:szCs w:val="14"/>
          <w:rtl w:val="0"/>
        </w:rPr>
        <w:t xml:space="preserve">       </w:t>
      </w:r>
      <w:r>
        <w:rPr>
          <w:color w:val="212529"/>
          <w:sz w:val="24"/>
          <w:szCs w:val="24"/>
          <w:rtl w:val="0"/>
          <w:lang w:val="ru-RU"/>
        </w:rPr>
        <w:t>Просмотр</w:t>
      </w:r>
      <w:r>
        <w:rPr>
          <w:rFonts w:hint="default"/>
          <w:color w:val="212529"/>
          <w:sz w:val="24"/>
          <w:szCs w:val="24"/>
          <w:rtl w:val="0"/>
          <w:lang w:val="ru-RU"/>
        </w:rPr>
        <w:t xml:space="preserve"> каталога товаров</w:t>
      </w:r>
      <w:r>
        <w:rPr>
          <w:color w:val="212529"/>
          <w:rtl w:val="0"/>
        </w:rPr>
        <w:t xml:space="preserve"> </w:t>
      </w:r>
      <w:r>
        <w:rPr>
          <w:rtl w:val="0"/>
        </w:rPr>
        <w:t>–</w:t>
      </w:r>
      <w:r>
        <w:rPr>
          <w:color w:val="212529"/>
          <w:rtl w:val="0"/>
        </w:rPr>
        <w:t xml:space="preserve"> </w:t>
      </w:r>
      <w:r>
        <w:rPr>
          <w:color w:val="212529"/>
          <w:rtl w:val="0"/>
          <w:lang w:val="ru-RU"/>
        </w:rPr>
        <w:t>программа</w:t>
      </w:r>
      <w:r>
        <w:rPr>
          <w:rFonts w:hint="default"/>
          <w:color w:val="212529"/>
          <w:rtl w:val="0"/>
          <w:lang w:val="ru-RU"/>
        </w:rPr>
        <w:t xml:space="preserve"> предоставляет пользователю весь список товаров, который есть на складе магазина</w:t>
      </w:r>
    </w:p>
    <w:p>
      <w:pPr>
        <w:shd w:val="clear" w:fill="FFFFFF"/>
        <w:spacing w:before="0"/>
        <w:ind w:left="1800" w:hanging="360"/>
        <w:rPr>
          <w:rFonts w:hint="default"/>
          <w:lang w:val="ru-RU"/>
        </w:rPr>
      </w:pPr>
      <w:r>
        <w:rPr>
          <w:rFonts w:ascii="Noto Sans Symbols" w:hAnsi="Noto Sans Symbols" w:eastAsia="Noto Sans Symbols" w:cs="Noto Sans Symbols"/>
          <w:color w:val="212529"/>
          <w:rtl w:val="0"/>
        </w:rPr>
        <w:t>●</w:t>
      </w:r>
      <w:r>
        <w:rPr>
          <w:color w:val="212529"/>
          <w:sz w:val="14"/>
          <w:szCs w:val="14"/>
          <w:rtl w:val="0"/>
        </w:rPr>
        <w:t xml:space="preserve">       </w:t>
      </w:r>
      <w:r>
        <w:rPr>
          <w:color w:val="212529"/>
          <w:sz w:val="24"/>
          <w:szCs w:val="24"/>
          <w:rtl w:val="0"/>
          <w:lang w:val="ru-RU"/>
        </w:rPr>
        <w:t>Узнать</w:t>
      </w:r>
      <w:r>
        <w:rPr>
          <w:rFonts w:hint="default"/>
          <w:color w:val="212529"/>
          <w:sz w:val="24"/>
          <w:szCs w:val="24"/>
          <w:rtl w:val="0"/>
          <w:lang w:val="ru-RU"/>
        </w:rPr>
        <w:t xml:space="preserve"> свою скидку и использовать её</w:t>
      </w:r>
      <w:r>
        <w:rPr>
          <w:rtl w:val="0"/>
        </w:rPr>
        <w:t xml:space="preserve"> – </w:t>
      </w:r>
      <w:r>
        <w:rPr>
          <w:rtl w:val="0"/>
          <w:lang w:val="ru-RU"/>
        </w:rPr>
        <w:t>одно</w:t>
      </w:r>
      <w:r>
        <w:rPr>
          <w:rFonts w:hint="default"/>
          <w:rtl w:val="0"/>
          <w:lang w:val="ru-RU"/>
        </w:rPr>
        <w:t xml:space="preserve"> из достоинств интернет магазинов заключается в том, что клиенты сами используют скидки на нужный им товар, а не на тот, который предложат в обычном магазине</w:t>
      </w:r>
    </w:p>
    <w:p>
      <w:pPr>
        <w:shd w:val="clear" w:fill="FFFFFF"/>
        <w:spacing w:before="0"/>
        <w:ind w:left="1800" w:hanging="360"/>
        <w:rPr>
          <w:sz w:val="20"/>
          <w:szCs w:val="20"/>
        </w:rPr>
      </w:pPr>
      <w:r>
        <w:rPr>
          <w:rFonts w:ascii="Noto Sans Symbols" w:hAnsi="Noto Sans Symbols" w:eastAsia="Noto Sans Symbols" w:cs="Noto Sans Symbols"/>
          <w:color w:val="212529"/>
          <w:rtl w:val="0"/>
        </w:rPr>
        <w:t>●</w:t>
      </w:r>
      <w:r>
        <w:rPr>
          <w:color w:val="212529"/>
          <w:sz w:val="14"/>
          <w:szCs w:val="14"/>
          <w:rtl w:val="0"/>
        </w:rPr>
        <w:t xml:space="preserve">       </w:t>
      </w:r>
      <w:r>
        <w:rPr>
          <w:color w:val="212529"/>
          <w:sz w:val="24"/>
          <w:szCs w:val="24"/>
          <w:rtl w:val="0"/>
          <w:lang w:val="ru-RU"/>
        </w:rPr>
        <w:t>Посмотреть</w:t>
      </w:r>
      <w:r>
        <w:rPr>
          <w:rFonts w:hint="default"/>
          <w:color w:val="212529"/>
          <w:sz w:val="24"/>
          <w:szCs w:val="24"/>
          <w:rtl w:val="0"/>
          <w:lang w:val="ru-RU"/>
        </w:rPr>
        <w:t xml:space="preserve"> более подробную информацию о модели</w:t>
      </w:r>
      <w:r>
        <w:rPr>
          <w:rtl w:val="0"/>
        </w:rPr>
        <w:t xml:space="preserve"> – </w:t>
      </w:r>
      <w:r>
        <w:rPr>
          <w:rtl w:val="0"/>
          <w:lang w:val="ru-RU"/>
        </w:rPr>
        <w:t>с</w:t>
      </w:r>
      <w:r>
        <w:rPr>
          <w:rFonts w:hint="default"/>
          <w:rtl w:val="0"/>
          <w:lang w:val="ru-RU"/>
        </w:rPr>
        <w:t xml:space="preserve"> помощью удобного </w:t>
      </w:r>
      <w:r>
        <w:rPr>
          <w:rFonts w:hint="default"/>
          <w:rtl w:val="0"/>
          <w:lang w:val="en-US"/>
        </w:rPr>
        <w:t>QR</w:t>
      </w:r>
      <w:r>
        <w:rPr>
          <w:rFonts w:hint="default"/>
          <w:rtl w:val="0"/>
          <w:lang w:val="ru-RU"/>
        </w:rPr>
        <w:t>-кода, пользователь может узнать подробную информацию о модели</w:t>
      </w:r>
      <w:r>
        <w:rPr>
          <w:rFonts w:hint="default"/>
          <w:rtl w:val="0"/>
          <w:lang w:val="en-US"/>
        </w:rPr>
        <w:t xml:space="preserve">: </w:t>
      </w:r>
      <w:r>
        <w:rPr>
          <w:rFonts w:hint="default"/>
          <w:rtl w:val="0"/>
          <w:lang w:val="ru-RU"/>
        </w:rPr>
        <w:t>размеры, пошив и т.п</w:t>
      </w:r>
      <w:r>
        <w:rPr>
          <w:rtl w:val="0"/>
        </w:rPr>
        <w:t>;</w:t>
      </w:r>
    </w:p>
    <w:p>
      <w:pPr>
        <w:spacing w:line="360" w:lineRule="auto"/>
        <w:ind w:firstLine="720"/>
        <w:jc w:val="both"/>
      </w:pPr>
    </w:p>
    <w:p>
      <w:pPr>
        <w:pStyle w:val="4"/>
      </w:pPr>
      <w:bookmarkStart w:id="19" w:name="_heading=h.z9uw36l2aprx" w:colFirst="0" w:colLast="0"/>
      <w:bookmarkEnd w:id="19"/>
      <w:r>
        <w:rPr>
          <w:rtl w:val="0"/>
        </w:rPr>
        <w:t xml:space="preserve">2.4.2 Функциональное назначение программы </w:t>
      </w:r>
    </w:p>
    <w:p>
      <w:pPr>
        <w:shd w:val="clear" w:fill="FFFFFF"/>
        <w:spacing w:before="240" w:after="240"/>
        <w:ind w:firstLine="700"/>
      </w:pPr>
      <w:r>
        <w:rPr>
          <w:color w:val="212529"/>
          <w:rtl w:val="0"/>
        </w:rPr>
        <w:t xml:space="preserve">Основной вид деятельности </w:t>
      </w:r>
      <w:r>
        <w:rPr>
          <w:color w:val="212529"/>
          <w:rtl w:val="0"/>
          <w:lang w:val="ru-RU"/>
        </w:rPr>
        <w:t>интернет</w:t>
      </w:r>
      <w:r>
        <w:rPr>
          <w:rFonts w:hint="default"/>
          <w:color w:val="212529"/>
          <w:rtl w:val="0"/>
          <w:lang w:val="ru-RU"/>
        </w:rPr>
        <w:t xml:space="preserve"> магазина</w:t>
      </w:r>
      <w:r>
        <w:rPr>
          <w:color w:val="212529"/>
          <w:rtl w:val="0"/>
        </w:rPr>
        <w:t xml:space="preserve"> </w:t>
      </w:r>
      <w:r>
        <w:rPr>
          <w:color w:val="212529"/>
          <w:rtl w:val="0"/>
          <w:lang w:val="ru-RU"/>
        </w:rPr>
        <w:t>з</w:t>
      </w:r>
      <w:r>
        <w:rPr>
          <w:color w:val="212529"/>
          <w:rtl w:val="0"/>
        </w:rPr>
        <w:t xml:space="preserve">аключается в оказании услуг </w:t>
      </w:r>
      <w:r>
        <w:rPr>
          <w:color w:val="212529"/>
          <w:rtl w:val="0"/>
          <w:lang w:val="ru-RU"/>
        </w:rPr>
        <w:t>по</w:t>
      </w:r>
      <w:r>
        <w:rPr>
          <w:rFonts w:hint="default"/>
          <w:color w:val="212529"/>
          <w:rtl w:val="0"/>
          <w:lang w:val="ru-RU"/>
        </w:rPr>
        <w:t xml:space="preserve"> продаже товаров клиентам дистанционно</w:t>
      </w:r>
      <w:r>
        <w:rPr>
          <w:color w:val="212529"/>
          <w:rtl w:val="0"/>
        </w:rPr>
        <w:t>.</w:t>
      </w:r>
    </w:p>
    <w:p>
      <w:pPr>
        <w:pStyle w:val="4"/>
      </w:pPr>
      <w:bookmarkStart w:id="20" w:name="_heading=h.6w4myvvj00f8" w:colFirst="0" w:colLast="0"/>
      <w:bookmarkEnd w:id="20"/>
      <w:r>
        <w:rPr>
          <w:rtl w:val="0"/>
        </w:rPr>
        <w:t xml:space="preserve">2.4.3 Входные и выходные данные </w:t>
      </w:r>
    </w:p>
    <w:p>
      <w:pPr>
        <w:shd w:val="clear" w:fill="FFFFFF"/>
        <w:ind w:firstLine="0"/>
        <w:rPr>
          <w:color w:val="212529"/>
        </w:rPr>
      </w:pPr>
      <w:r>
        <w:rPr>
          <w:color w:val="212529"/>
          <w:rtl w:val="0"/>
        </w:rPr>
        <w:t>Входной информацией являются следующие данные для пользователя:</w:t>
      </w:r>
    </w:p>
    <w:p>
      <w:pPr>
        <w:shd w:val="clear" w:fill="FFFFFF"/>
        <w:ind w:left="720"/>
        <w:rPr>
          <w:rFonts w:hint="default"/>
          <w:color w:val="212529"/>
          <w:lang w:val="en-US"/>
        </w:rPr>
      </w:pPr>
      <w:r>
        <w:rPr>
          <w:color w:val="212529"/>
          <w:rtl w:val="0"/>
        </w:rPr>
        <w:t>●</w:t>
      </w:r>
      <w:r>
        <w:rPr>
          <w:color w:val="212529"/>
          <w:sz w:val="14"/>
          <w:szCs w:val="14"/>
          <w:rtl w:val="0"/>
        </w:rPr>
        <w:t xml:space="preserve">       </w:t>
      </w:r>
      <w:r>
        <w:rPr>
          <w:color w:val="212529"/>
          <w:rtl w:val="0"/>
        </w:rPr>
        <w:t>ФИО клиента;</w:t>
      </w:r>
    </w:p>
    <w:p>
      <w:pPr>
        <w:shd w:val="clear" w:fill="FFFFFF"/>
        <w:ind w:left="720"/>
        <w:rPr>
          <w:color w:val="212529"/>
        </w:rPr>
      </w:pPr>
      <w:r>
        <w:rPr>
          <w:color w:val="212529"/>
          <w:rtl w:val="0"/>
        </w:rPr>
        <w:t>●</w:t>
      </w:r>
      <w:r>
        <w:rPr>
          <w:color w:val="212529"/>
          <w:sz w:val="14"/>
          <w:szCs w:val="14"/>
          <w:rtl w:val="0"/>
        </w:rPr>
        <w:t xml:space="preserve">       </w:t>
      </w:r>
      <w:r>
        <w:rPr>
          <w:color w:val="212529"/>
          <w:rtl w:val="0"/>
        </w:rPr>
        <w:t>Логин;</w:t>
      </w:r>
    </w:p>
    <w:p>
      <w:pPr>
        <w:shd w:val="clear" w:fill="FFFFFF"/>
        <w:ind w:left="720"/>
        <w:rPr>
          <w:color w:val="212529"/>
        </w:rPr>
      </w:pPr>
      <w:r>
        <w:rPr>
          <w:color w:val="212529"/>
          <w:rtl w:val="0"/>
        </w:rPr>
        <w:t>●</w:t>
      </w:r>
      <w:r>
        <w:rPr>
          <w:color w:val="212529"/>
          <w:sz w:val="14"/>
          <w:szCs w:val="14"/>
          <w:rtl w:val="0"/>
        </w:rPr>
        <w:t xml:space="preserve">       </w:t>
      </w:r>
      <w:r>
        <w:rPr>
          <w:color w:val="212529"/>
          <w:rtl w:val="0"/>
        </w:rPr>
        <w:t>Пароль;</w:t>
      </w:r>
    </w:p>
    <w:p>
      <w:pPr>
        <w:shd w:val="clear" w:fill="FFFFFF"/>
        <w:ind w:left="720"/>
        <w:rPr>
          <w:color w:val="212529"/>
        </w:rPr>
      </w:pPr>
      <w:r>
        <w:rPr>
          <w:color w:val="212529"/>
          <w:rtl w:val="0"/>
        </w:rPr>
        <w:t>●</w:t>
      </w:r>
      <w:r>
        <w:rPr>
          <w:color w:val="212529"/>
          <w:sz w:val="14"/>
          <w:szCs w:val="14"/>
          <w:rtl w:val="0"/>
        </w:rPr>
        <w:t xml:space="preserve">       </w:t>
      </w:r>
      <w:r>
        <w:rPr>
          <w:color w:val="212529"/>
          <w:rtl w:val="0"/>
        </w:rPr>
        <w:t>Пол.</w:t>
      </w:r>
    </w:p>
    <w:p>
      <w:pPr>
        <w:shd w:val="clear" w:fill="FFFFFF"/>
        <w:spacing w:before="240"/>
        <w:ind w:firstLine="0"/>
        <w:rPr>
          <w:color w:val="212529"/>
        </w:rPr>
      </w:pPr>
      <w:r>
        <w:rPr>
          <w:color w:val="212529"/>
          <w:rtl w:val="0"/>
        </w:rPr>
        <w:t>Выходной информацией являются следующие данные:</w:t>
      </w:r>
    </w:p>
    <w:p>
      <w:pPr>
        <w:shd w:val="clear" w:fill="FFFFFF"/>
        <w:ind w:left="1440" w:firstLine="0"/>
        <w:rPr>
          <w:color w:val="212529"/>
        </w:rPr>
      </w:pPr>
      <w:bookmarkStart w:id="21" w:name="_heading=h.1696thk707j1" w:colFirst="0" w:colLast="0"/>
      <w:bookmarkEnd w:id="21"/>
      <w:r>
        <w:rPr>
          <w:color w:val="212529"/>
          <w:rtl w:val="0"/>
        </w:rPr>
        <w:t>●</w:t>
      </w:r>
      <w:r>
        <w:rPr>
          <w:color w:val="212529"/>
          <w:sz w:val="14"/>
          <w:szCs w:val="14"/>
          <w:rtl w:val="0"/>
        </w:rPr>
        <w:t xml:space="preserve">        </w:t>
      </w:r>
      <w:r>
        <w:rPr>
          <w:color w:val="212529"/>
          <w:sz w:val="24"/>
          <w:szCs w:val="24"/>
          <w:rtl w:val="0"/>
          <w:lang w:val="ru-RU"/>
        </w:rPr>
        <w:t>Какая</w:t>
      </w:r>
      <w:r>
        <w:rPr>
          <w:rFonts w:hint="default"/>
          <w:color w:val="212529"/>
          <w:sz w:val="24"/>
          <w:szCs w:val="24"/>
          <w:rtl w:val="0"/>
          <w:lang w:val="ru-RU"/>
        </w:rPr>
        <w:t xml:space="preserve"> обувь есть на складе</w:t>
      </w:r>
      <w:r>
        <w:rPr>
          <w:color w:val="212529"/>
          <w:rtl w:val="0"/>
        </w:rPr>
        <w:t>;</w:t>
      </w:r>
    </w:p>
    <w:p>
      <w:pPr>
        <w:shd w:val="clear" w:fill="FFFFFF"/>
        <w:ind w:left="1440" w:firstLine="0"/>
        <w:rPr>
          <w:color w:val="212529"/>
        </w:rPr>
      </w:pPr>
      <w:r>
        <w:rPr>
          <w:rtl w:val="0"/>
        </w:rPr>
        <w:t>●</w:t>
      </w:r>
      <w:r>
        <w:rPr>
          <w:sz w:val="14"/>
          <w:szCs w:val="14"/>
          <w:rtl w:val="0"/>
        </w:rPr>
        <w:t xml:space="preserve">        </w:t>
      </w:r>
      <w:r>
        <w:rPr>
          <w:sz w:val="24"/>
          <w:szCs w:val="24"/>
          <w:rtl w:val="0"/>
        </w:rPr>
        <w:t xml:space="preserve">Стоимость </w:t>
      </w:r>
      <w:r>
        <w:rPr>
          <w:sz w:val="24"/>
          <w:szCs w:val="24"/>
          <w:rtl w:val="0"/>
          <w:lang w:val="ru-RU"/>
        </w:rPr>
        <w:t>обуви</w:t>
      </w:r>
      <w:r>
        <w:rPr>
          <w:sz w:val="24"/>
          <w:szCs w:val="24"/>
          <w:rtl w:val="0"/>
        </w:rPr>
        <w:t>;</w:t>
      </w:r>
    </w:p>
    <w:p>
      <w:pPr>
        <w:shd w:val="clear" w:fill="FFFFFF"/>
        <w:ind w:left="1440" w:firstLine="0"/>
        <w:rPr>
          <w:color w:val="212529"/>
        </w:rPr>
      </w:pPr>
      <w:r>
        <w:rPr>
          <w:color w:val="212529"/>
          <w:rtl w:val="0"/>
        </w:rPr>
        <w:t>●</w:t>
      </w:r>
      <w:r>
        <w:rPr>
          <w:color w:val="212529"/>
          <w:sz w:val="14"/>
          <w:szCs w:val="14"/>
          <w:rtl w:val="0"/>
        </w:rPr>
        <w:t xml:space="preserve">        </w:t>
      </w:r>
      <w:r>
        <w:rPr>
          <w:color w:val="212529"/>
          <w:rtl w:val="0"/>
        </w:rPr>
        <w:t>Скидки;</w:t>
      </w:r>
    </w:p>
    <w:p>
      <w:pPr>
        <w:shd w:val="clear" w:fill="FFFFFF"/>
        <w:ind w:left="1440" w:firstLine="0"/>
        <w:rPr>
          <w:color w:val="212529"/>
        </w:rPr>
      </w:pPr>
      <w:r>
        <w:rPr>
          <w:color w:val="212529"/>
          <w:rtl w:val="0"/>
        </w:rPr>
        <w:t>●</w:t>
      </w:r>
      <w:r>
        <w:rPr>
          <w:color w:val="212529"/>
          <w:sz w:val="14"/>
          <w:szCs w:val="14"/>
          <w:rtl w:val="0"/>
        </w:rPr>
        <w:t xml:space="preserve">        </w:t>
      </w:r>
      <w:r>
        <w:rPr>
          <w:color w:val="212529"/>
          <w:rtl w:val="0"/>
        </w:rPr>
        <w:t>Абонементы;</w:t>
      </w:r>
    </w:p>
    <w:p>
      <w:pPr>
        <w:shd w:val="clear" w:fill="FFFFFF"/>
        <w:ind w:left="1440" w:firstLine="0"/>
        <w:rPr>
          <w:color w:val="212529"/>
        </w:rPr>
      </w:pPr>
      <w:r>
        <w:rPr>
          <w:color w:val="212529"/>
          <w:rtl w:val="0"/>
        </w:rPr>
        <w:t>●</w:t>
      </w:r>
      <w:r>
        <w:rPr>
          <w:color w:val="212529"/>
          <w:sz w:val="14"/>
          <w:szCs w:val="14"/>
          <w:rtl w:val="0"/>
        </w:rPr>
        <w:t xml:space="preserve">        </w:t>
      </w:r>
      <w:r>
        <w:rPr>
          <w:color w:val="212529"/>
          <w:rtl w:val="0"/>
        </w:rPr>
        <w:t xml:space="preserve">Адрес и номер телефона </w:t>
      </w:r>
      <w:r>
        <w:rPr>
          <w:color w:val="212529"/>
          <w:rtl w:val="0"/>
          <w:lang w:val="ru-RU"/>
        </w:rPr>
        <w:t>горячей</w:t>
      </w:r>
      <w:r>
        <w:rPr>
          <w:rFonts w:hint="default"/>
          <w:color w:val="212529"/>
          <w:rtl w:val="0"/>
          <w:lang w:val="ru-RU"/>
        </w:rPr>
        <w:t xml:space="preserve"> линии магазина</w:t>
      </w:r>
      <w:r>
        <w:rPr>
          <w:color w:val="212529"/>
          <w:rtl w:val="0"/>
        </w:rPr>
        <w:t>;</w:t>
      </w:r>
    </w:p>
    <w:p>
      <w:pPr>
        <w:pStyle w:val="4"/>
      </w:pPr>
      <w:r>
        <w:rPr>
          <w:rtl w:val="0"/>
        </w:rPr>
        <w:t>2.4.4 Используемые технические средства</w:t>
      </w:r>
    </w:p>
    <w:p>
      <w:pPr>
        <w:shd w:val="clear" w:fill="FFFFFF"/>
        <w:spacing w:before="240"/>
        <w:ind w:firstLine="700"/>
        <w:rPr>
          <w:color w:val="212529"/>
        </w:rPr>
      </w:pPr>
      <w:r>
        <w:rPr>
          <w:color w:val="212529"/>
          <w:rtl w:val="0"/>
        </w:rPr>
        <w:t>Использование данного приложения будет предъявлять следующие требования к оборудованию и программному обеспечению:</w:t>
      </w:r>
    </w:p>
    <w:p>
      <w:pPr>
        <w:shd w:val="clear" w:fill="FFFFFF"/>
        <w:ind w:left="1440" w:firstLine="0"/>
        <w:rPr>
          <w:color w:val="212529"/>
        </w:rPr>
      </w:pPr>
      <w:r>
        <w:rPr>
          <w:rFonts w:ascii="Noto Sans Symbols" w:hAnsi="Noto Sans Symbols" w:eastAsia="Noto Sans Symbols" w:cs="Noto Sans Symbols"/>
          <w:color w:val="212529"/>
          <w:rtl w:val="0"/>
        </w:rPr>
        <w:t>●</w:t>
      </w:r>
      <w:r>
        <w:rPr>
          <w:color w:val="212529"/>
          <w:sz w:val="14"/>
          <w:szCs w:val="14"/>
          <w:rtl w:val="0"/>
        </w:rPr>
        <w:t xml:space="preserve">        </w:t>
      </w:r>
      <w:r>
        <w:rPr>
          <w:color w:val="212529"/>
          <w:rtl w:val="0"/>
        </w:rPr>
        <w:t>Операционная система Android или IOS;</w:t>
      </w:r>
    </w:p>
    <w:p>
      <w:pPr>
        <w:shd w:val="clear" w:fill="FFFFFF"/>
        <w:ind w:left="1440" w:firstLine="0"/>
      </w:pPr>
      <w:r>
        <w:rPr>
          <w:rFonts w:ascii="Noto Sans Symbols" w:hAnsi="Noto Sans Symbols" w:eastAsia="Noto Sans Symbols" w:cs="Noto Sans Symbols"/>
          <w:color w:val="212529"/>
          <w:rtl w:val="0"/>
        </w:rPr>
        <w:t>●</w:t>
      </w:r>
      <w:r>
        <w:rPr>
          <w:color w:val="212529"/>
          <w:sz w:val="14"/>
          <w:szCs w:val="14"/>
          <w:rtl w:val="0"/>
        </w:rPr>
        <w:t xml:space="preserve">        </w:t>
      </w:r>
      <w:r>
        <w:rPr>
          <w:color w:val="212529"/>
          <w:rtl w:val="0"/>
        </w:rPr>
        <w:t>Необходимое свободное место для установки программного продукта 50 Mb;</w:t>
      </w:r>
    </w:p>
    <w:p>
      <w:pPr>
        <w:pStyle w:val="4"/>
      </w:pPr>
      <w:bookmarkStart w:id="22" w:name="_heading=h.clbjbfrj86xl" w:colFirst="0" w:colLast="0"/>
      <w:bookmarkEnd w:id="22"/>
      <w:r>
        <w:rPr>
          <w:rtl w:val="0"/>
        </w:rPr>
        <w:t>2.4.5 Вызов и загрузка</w:t>
      </w:r>
    </w:p>
    <w:p>
      <w:pPr>
        <w:ind w:firstLine="708"/>
        <w:sectPr>
          <w:headerReference r:id="rId12" w:type="first"/>
          <w:headerReference r:id="rId11" w:type="default"/>
          <w:pgSz w:w="11906" w:h="16838"/>
          <w:pgMar w:top="1134" w:right="850" w:bottom="1134" w:left="1701" w:header="708" w:footer="708" w:gutter="0"/>
          <w:cols w:space="720" w:num="1"/>
          <w:titlePg/>
        </w:sectPr>
      </w:pPr>
      <w:bookmarkStart w:id="23" w:name="_heading=h.lnxbz9" w:colFirst="0" w:colLast="0"/>
      <w:bookmarkEnd w:id="23"/>
      <w:r>
        <w:rPr>
          <w:rtl w:val="0"/>
        </w:rPr>
        <w:t>Загрузка программного продукта осуществляется через Google Play Market и App Store, а также с официального сайта https://</w:t>
      </w:r>
      <w:r>
        <w:rPr>
          <w:rFonts w:hint="default"/>
          <w:rtl w:val="0"/>
          <w:lang w:val="en-US"/>
        </w:rPr>
        <w:t>sneakstore.ru/download</w:t>
      </w:r>
      <w:r>
        <w:rPr>
          <w:rtl w:val="0"/>
        </w:rPr>
        <w:t>. Для работы приложению необходимо подключение к сети  Интернет  и  Excel.</w:t>
      </w:r>
    </w:p>
    <w:p>
      <w:pPr>
        <w:pStyle w:val="3"/>
        <w:ind w:left="0" w:firstLine="0"/>
      </w:pPr>
      <w:bookmarkStart w:id="24" w:name="_heading=h.cmji7l1yxxgu" w:colFirst="0" w:colLast="0"/>
      <w:bookmarkEnd w:id="24"/>
      <w:r>
        <w:rPr>
          <w:rtl w:val="0"/>
        </w:rPr>
        <w:t>2.5 Тестирование программы</w:t>
      </w:r>
    </w:p>
    <w:p>
      <w:pPr>
        <w:pStyle w:val="4"/>
      </w:pPr>
      <w:bookmarkStart w:id="25" w:name="_heading=h.ymvhmbgzph09" w:colFirst="0" w:colLast="0"/>
      <w:bookmarkEnd w:id="25"/>
      <w:r>
        <w:rPr>
          <w:rtl w:val="0"/>
        </w:rPr>
        <w:t>2.5.1 Стратегия проведения испытаний программного продукта</w:t>
      </w:r>
    </w:p>
    <w:p>
      <w:pPr>
        <w:ind w:firstLine="709"/>
      </w:pPr>
      <w:r>
        <w:rPr>
          <w:rtl w:val="0"/>
        </w:rPr>
        <w:t>Был использован статический метод тестирования – один из наиболее эффективных способов обнаружения дефектов на ранних стадиях разработки ПО</w:t>
      </w:r>
      <w:r>
        <w:rPr>
          <w:sz w:val="30"/>
          <w:szCs w:val="30"/>
          <w:rtl w:val="0"/>
        </w:rPr>
        <w:t xml:space="preserve">. </w:t>
      </w:r>
      <w:r>
        <w:rPr>
          <w:rtl w:val="0"/>
        </w:rPr>
        <w:t>Для повышения эффективности тестирования использовались автоматизированные инструменты, такие как Selenium, чтобы ускорить процесс тестирования и позволить быстрее выявлять ошибки и дефекты.</w:t>
      </w:r>
    </w:p>
    <w:p>
      <w:pPr>
        <w:pStyle w:val="4"/>
      </w:pPr>
      <w:bookmarkStart w:id="26" w:name="_heading=h.2ehel8ddl9i0" w:colFirst="0" w:colLast="0"/>
      <w:bookmarkEnd w:id="26"/>
      <w:r>
        <w:rPr>
          <w:rtl w:val="0"/>
        </w:rPr>
        <w:t>2.5.2 Этапы проведения испытаний программного продукта</w:t>
      </w:r>
    </w:p>
    <w:p>
      <w:pPr>
        <w:ind w:firstLine="709"/>
      </w:pPr>
      <w:r>
        <w:rPr>
          <w:rtl w:val="0"/>
        </w:rPr>
        <w:t>Были проделаны следующие действия:</w:t>
      </w:r>
    </w:p>
    <w:p>
      <w:pPr>
        <w:numPr>
          <w:ilvl w:val="0"/>
          <w:numId w:val="2"/>
        </w:numPr>
        <w:ind w:left="360" w:firstLine="709"/>
        <w:rPr>
          <w:rFonts w:ascii="Times New Roman" w:hAnsi="Times New Roman" w:eastAsia="Times New Roman" w:cs="Times New Roman"/>
        </w:rPr>
      </w:pPr>
      <w:r>
        <w:rPr>
          <w:rtl w:val="0"/>
        </w:rPr>
        <w:t>Планирование: в этом этапе определялись цели, область тестирования, требования к продукту и методы тестирования.</w:t>
      </w:r>
    </w:p>
    <w:p>
      <w:pPr>
        <w:numPr>
          <w:ilvl w:val="0"/>
          <w:numId w:val="2"/>
        </w:numPr>
        <w:ind w:left="360" w:firstLine="709"/>
        <w:rPr>
          <w:rFonts w:ascii="Times New Roman" w:hAnsi="Times New Roman" w:eastAsia="Times New Roman" w:cs="Times New Roman"/>
        </w:rPr>
      </w:pPr>
      <w:r>
        <w:rPr>
          <w:rtl w:val="0"/>
        </w:rPr>
        <w:t>Подготовка тестовых данных: подготовка необходимых данных для проведения тестирования.</w:t>
      </w:r>
    </w:p>
    <w:p>
      <w:pPr>
        <w:numPr>
          <w:ilvl w:val="0"/>
          <w:numId w:val="2"/>
        </w:numPr>
        <w:ind w:left="360" w:firstLine="709"/>
        <w:rPr>
          <w:rFonts w:ascii="Times New Roman" w:hAnsi="Times New Roman" w:eastAsia="Times New Roman" w:cs="Times New Roman"/>
        </w:rPr>
      </w:pPr>
      <w:r>
        <w:rPr>
          <w:rtl w:val="0"/>
        </w:rPr>
        <w:t>Оценка результатов тестирования: анализировались полученные результаты тестирования, выявлены проблемы и ошибки в работе программного продукта.</w:t>
      </w:r>
    </w:p>
    <w:p>
      <w:pPr>
        <w:numPr>
          <w:ilvl w:val="0"/>
          <w:numId w:val="2"/>
        </w:numPr>
        <w:ind w:left="360" w:firstLine="709"/>
        <w:rPr>
          <w:rFonts w:ascii="Times New Roman" w:hAnsi="Times New Roman" w:eastAsia="Times New Roman" w:cs="Times New Roman"/>
        </w:rPr>
      </w:pPr>
      <w:r>
        <w:rPr>
          <w:rtl w:val="0"/>
        </w:rPr>
        <w:t>Устранение ошибок: исправлялись ошибки и выполнялись доработки, необходимые для улучшения качества программного продукта.</w:t>
      </w:r>
    </w:p>
    <w:p>
      <w:pPr>
        <w:numPr>
          <w:ilvl w:val="0"/>
          <w:numId w:val="2"/>
        </w:numPr>
        <w:ind w:left="360" w:firstLine="709"/>
        <w:rPr>
          <w:rFonts w:ascii="Times New Roman" w:hAnsi="Times New Roman" w:eastAsia="Times New Roman" w:cs="Times New Roman"/>
        </w:rPr>
        <w:sectPr>
          <w:headerReference r:id="rId13" w:type="default"/>
          <w:type w:val="continuous"/>
          <w:pgSz w:w="11906" w:h="16838"/>
          <w:pgMar w:top="1134" w:right="850" w:bottom="1134" w:left="1701" w:header="708" w:footer="708" w:gutter="0"/>
          <w:cols w:space="720" w:num="1"/>
        </w:sectPr>
      </w:pPr>
      <w:r>
        <w:rPr>
          <w:rtl w:val="0"/>
        </w:rPr>
        <w:t>Запуск в эксплуатацию: программный продукт выпускается в эксплуатацию после проведения всех этапов тестирования и устранения всех ошибок.</w:t>
      </w:r>
    </w:p>
    <w:p>
      <w:pPr>
        <w:spacing w:after="0" w:line="360" w:lineRule="auto"/>
        <w:ind w:left="0" w:firstLine="0"/>
        <w:jc w:val="both"/>
        <w:rPr>
          <w:sz w:val="24"/>
          <w:szCs w:val="24"/>
        </w:rPr>
      </w:pPr>
    </w:p>
    <w:p>
      <w:pPr>
        <w:spacing w:after="0" w:line="360" w:lineRule="auto"/>
        <w:ind w:left="0" w:firstLine="0"/>
        <w:jc w:val="both"/>
        <w:rPr>
          <w:sz w:val="24"/>
          <w:szCs w:val="24"/>
        </w:rPr>
      </w:pPr>
    </w:p>
    <w:p>
      <w:pPr>
        <w:spacing w:after="0" w:line="360" w:lineRule="auto"/>
        <w:ind w:left="0" w:firstLine="0"/>
        <w:jc w:val="both"/>
        <w:rPr>
          <w:sz w:val="24"/>
          <w:szCs w:val="24"/>
        </w:rPr>
      </w:pPr>
    </w:p>
    <w:p>
      <w:pPr>
        <w:spacing w:after="0" w:line="360" w:lineRule="auto"/>
        <w:ind w:left="0" w:firstLine="0"/>
        <w:jc w:val="both"/>
        <w:rPr>
          <w:sz w:val="24"/>
          <w:szCs w:val="24"/>
        </w:rPr>
      </w:pPr>
    </w:p>
    <w:p>
      <w:pPr>
        <w:spacing w:after="0" w:line="360" w:lineRule="auto"/>
        <w:ind w:left="0" w:firstLine="0"/>
        <w:jc w:val="both"/>
      </w:pPr>
    </w:p>
    <w:p>
      <w:pPr>
        <w:spacing w:after="0" w:line="360" w:lineRule="auto"/>
        <w:ind w:left="0" w:firstLine="0"/>
        <w:jc w:val="both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2"/>
        <w:keepNext/>
        <w:keepLines/>
        <w:spacing w:before="720" w:after="720" w:line="360" w:lineRule="auto"/>
        <w:jc w:val="center"/>
        <w:rPr>
          <w:b/>
          <w:vertAlign w:val="baseline"/>
        </w:rPr>
      </w:pPr>
      <w:bookmarkStart w:id="27" w:name="_heading=h.cydr1x7roc9h" w:colFirst="0" w:colLast="0"/>
      <w:bookmarkEnd w:id="27"/>
      <w:r>
        <w:rPr>
          <w:b/>
          <w:vertAlign w:val="baseline"/>
          <w:rtl w:val="0"/>
        </w:rPr>
        <w:t xml:space="preserve">  3.</w:t>
      </w:r>
      <w:r>
        <w:rPr>
          <w:vertAlign w:val="baseline"/>
          <w:rtl w:val="0"/>
        </w:rPr>
        <w:t xml:space="preserve">   </w:t>
      </w:r>
      <w:r>
        <w:rPr>
          <w:b/>
          <w:vertAlign w:val="baseline"/>
          <w:rtl w:val="0"/>
        </w:rPr>
        <w:t>ИНФОРМАЦИОННАЯ БЕЗОПАСНОСТЬ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0" w:after="720" w:line="360" w:lineRule="auto"/>
        <w:ind w:left="0" w:right="0" w:firstLine="0"/>
        <w:jc w:val="center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bookmarkStart w:id="28" w:name="_heading=h.d6x1jie0kx8k" w:colFirst="0" w:colLast="0"/>
      <w:bookmarkEnd w:id="28"/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right"/>
        <w:rPr>
          <w:sz w:val="48"/>
          <w:szCs w:val="48"/>
        </w:rPr>
      </w:pPr>
      <w:r>
        <w:rPr>
          <w:sz w:val="48"/>
          <w:szCs w:val="48"/>
          <w:rtl w:val="0"/>
        </w:rPr>
        <w:t xml:space="preserve"> 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jc w:val="right"/>
        <w:rPr>
          <w:sz w:val="24"/>
          <w:szCs w:val="24"/>
        </w:rPr>
      </w:pPr>
    </w:p>
    <w:p>
      <w:pPr>
        <w:jc w:val="right"/>
      </w:pPr>
      <w:r>
        <w:rPr>
          <w:rtl w:val="0"/>
        </w:rPr>
        <w:t xml:space="preserve">Руководитель: ________ Э.М. Павлова </w:t>
      </w:r>
    </w:p>
    <w:p>
      <w:pPr>
        <w:wordWrap w:val="0"/>
        <w:jc w:val="right"/>
        <w:rPr>
          <w:rFonts w:hint="default"/>
          <w:lang w:val="ru-RU"/>
        </w:rPr>
      </w:pPr>
      <w:r>
        <w:rPr>
          <w:rtl w:val="0"/>
        </w:rPr>
        <w:t xml:space="preserve">  Выполнили: ________ </w:t>
      </w:r>
      <w:r>
        <w:rPr>
          <w:rFonts w:hint="default"/>
          <w:rtl w:val="0"/>
          <w:lang w:val="ru-RU"/>
        </w:rPr>
        <w:t>А.М. Ломоносов</w:t>
      </w:r>
    </w:p>
    <w:p>
      <w:pPr>
        <w:spacing w:line="36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  <w:t xml:space="preserve">________ </w:t>
      </w:r>
      <w:r>
        <w:rPr>
          <w:rtl w:val="0"/>
          <w:lang w:val="ru-RU"/>
        </w:rPr>
        <w:t>А</w:t>
      </w:r>
      <w:r>
        <w:rPr>
          <w:rFonts w:hint="default"/>
          <w:rtl w:val="0"/>
          <w:lang w:val="ru-RU"/>
        </w:rPr>
        <w:t>.С. Кренделев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spacing w:line="36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                                                                                 </w:t>
      </w:r>
      <w:r>
        <w:rPr>
          <w:rtl w:val="0"/>
        </w:rPr>
        <w:t>«</w:t>
      </w:r>
      <w:r>
        <w:rPr>
          <w:rFonts w:hint="default"/>
          <w:rtl w:val="0"/>
          <w:lang w:val="ru-RU"/>
        </w:rPr>
        <w:t>20</w:t>
      </w:r>
      <w:r>
        <w:rPr>
          <w:rtl w:val="0"/>
        </w:rPr>
        <w:t>» декабря 2023 г.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pStyle w:val="3"/>
        <w:spacing w:before="720" w:after="720" w:line="360" w:lineRule="auto"/>
        <w:ind w:left="0" w:firstLine="0"/>
      </w:pPr>
      <w:bookmarkStart w:id="29" w:name="_heading=h.35nkun2" w:colFirst="0" w:colLast="0"/>
      <w:bookmarkEnd w:id="29"/>
      <w:r>
        <w:rPr>
          <w:rFonts w:ascii="Arial" w:hAnsi="Arial" w:eastAsia="Arial" w:cs="Arial"/>
          <w:rtl w:val="0"/>
        </w:rPr>
        <w:t>1 Общие сведения</w:t>
      </w:r>
    </w:p>
    <w:p>
      <w:pPr>
        <w:shd w:val="clear" w:fill="FFFFFF"/>
        <w:ind w:firstLine="708"/>
        <w:rPr>
          <w:color w:val="333333"/>
        </w:rPr>
      </w:pPr>
      <w:r>
        <w:rPr>
          <w:color w:val="333333"/>
          <w:rtl w:val="0"/>
        </w:rPr>
        <w:t xml:space="preserve">Информационная безопасность </w:t>
      </w:r>
      <w:r>
        <w:rPr>
          <w:rtl w:val="0"/>
        </w:rPr>
        <w:t>–</w:t>
      </w:r>
      <w:r>
        <w:rPr>
          <w:color w:val="333333"/>
          <w:rtl w:val="0"/>
        </w:rPr>
        <w:t xml:space="preserve"> это всесторонняя защищённость информации и поддерживающей её инфраструктуры от любых случайных или злонамеренных воздействий, результатом которых может явиться нанесение ущерба самой информации, ее владельцам или поддерживающей инфраструктуре. </w:t>
      </w:r>
    </w:p>
    <w:p>
      <w:pPr>
        <w:ind w:firstLine="709"/>
      </w:pPr>
      <w:r>
        <w:rPr>
          <w:color w:val="333333"/>
          <w:highlight w:val="white"/>
          <w:rtl w:val="0"/>
        </w:rPr>
        <w:t> Целью информационной безопасности является минимизация ущерба, а также прогнозирование и предотвращение таких воздействий.</w:t>
      </w:r>
    </w:p>
    <w:p>
      <w:pPr>
        <w:pStyle w:val="3"/>
        <w:spacing w:before="720" w:after="720" w:line="360" w:lineRule="auto"/>
        <w:ind w:left="0" w:firstLine="0"/>
        <w:rPr>
          <w:rFonts w:ascii="Arial" w:hAnsi="Arial" w:eastAsia="Arial" w:cs="Arial"/>
        </w:rPr>
      </w:pPr>
      <w:bookmarkStart w:id="30" w:name="_heading=h.44sinio" w:colFirst="0" w:colLast="0"/>
      <w:bookmarkEnd w:id="30"/>
      <w:r>
        <w:rPr>
          <w:rFonts w:ascii="Arial" w:hAnsi="Arial" w:eastAsia="Arial" w:cs="Arial"/>
          <w:rtl w:val="0"/>
        </w:rPr>
        <w:t xml:space="preserve">2 Наиболее </w:t>
      </w:r>
      <w:r>
        <w:rPr>
          <w:rFonts w:cs="Arial"/>
          <w:rtl w:val="0"/>
          <w:lang w:val="ru-RU"/>
        </w:rPr>
        <w:t>распространённые</w:t>
      </w:r>
      <w:r>
        <w:rPr>
          <w:rFonts w:ascii="Arial" w:hAnsi="Arial" w:eastAsia="Arial" w:cs="Arial"/>
          <w:rtl w:val="0"/>
        </w:rPr>
        <w:t xml:space="preserve"> угрозы</w:t>
      </w:r>
    </w:p>
    <w:p>
      <w:pPr>
        <w:ind w:left="720"/>
      </w:pPr>
      <w:r>
        <w:rPr>
          <w:rtl w:val="0"/>
        </w:rPr>
        <w:t xml:space="preserve">Наиболее </w:t>
      </w:r>
      <w:r>
        <w:rPr>
          <w:rtl w:val="0"/>
          <w:lang w:val="ru-RU"/>
        </w:rPr>
        <w:t>распространённые</w:t>
      </w:r>
      <w:r>
        <w:rPr>
          <w:rtl w:val="0"/>
        </w:rPr>
        <w:t xml:space="preserve"> угрозы в спортивном зале: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360" w:right="0" w:firstLine="709"/>
        <w:jc w:val="both"/>
        <w:rPr>
          <w:rFonts w:ascii="Times New Roman" w:hAnsi="Times New Roman" w:eastAsia="Times New Roman" w:cs="Times New Roman"/>
        </w:rPr>
      </w:pPr>
      <w:r>
        <w:rPr>
          <w:rtl w:val="0"/>
        </w:rPr>
        <w:t>Низкая защищенность данных, особенно если приложение требует доступ к личной информации пользователей, такой как данные о здоровье и финансовые сведения;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360" w:right="0" w:firstLine="709"/>
        <w:jc w:val="both"/>
        <w:rPr>
          <w:rFonts w:ascii="Times New Roman" w:hAnsi="Times New Roman" w:eastAsia="Times New Roman" w:cs="Times New Roman"/>
        </w:rPr>
      </w:pPr>
      <w:r>
        <w:rPr>
          <w:rtl w:val="0"/>
        </w:rPr>
        <w:t>Несанкционированное использование приложения или его функций, например, для проведения мошеннических операций или нарушения правил спортивного зала;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360" w:right="0" w:firstLine="709"/>
        <w:jc w:val="both"/>
        <w:rPr>
          <w:rFonts w:ascii="Times New Roman" w:hAnsi="Times New Roman" w:eastAsia="Times New Roman" w:cs="Times New Roman"/>
        </w:rPr>
      </w:pPr>
      <w:r>
        <w:rPr>
          <w:rtl w:val="0"/>
        </w:rPr>
        <w:t>Повышение стоимости сырья (косметические средства, инструмент, реклама).</w:t>
      </w:r>
    </w:p>
    <w:p>
      <w:pPr>
        <w:pStyle w:val="3"/>
        <w:spacing w:before="720" w:after="720" w:line="360" w:lineRule="auto"/>
        <w:ind w:left="0" w:firstLine="0"/>
        <w:jc w:val="left"/>
        <w:rPr>
          <w:rFonts w:ascii="Arial" w:hAnsi="Arial" w:eastAsia="Arial" w:cs="Arial"/>
        </w:rPr>
      </w:pPr>
      <w:bookmarkStart w:id="31" w:name="_heading=h.2jxsxqh" w:colFirst="0" w:colLast="0"/>
      <w:bookmarkEnd w:id="31"/>
      <w:r>
        <w:rPr>
          <w:rFonts w:ascii="Arial" w:hAnsi="Arial" w:eastAsia="Arial" w:cs="Arial"/>
          <w:rtl w:val="0"/>
        </w:rPr>
        <w:t>3 Основные угрозы конфиденциальности</w:t>
      </w:r>
    </w:p>
    <w:p>
      <w:pPr>
        <w:ind w:firstLine="709"/>
      </w:pPr>
      <w:bookmarkStart w:id="32" w:name="_heading=h.1y810tw" w:colFirst="0" w:colLast="0"/>
      <w:bookmarkEnd w:id="32"/>
      <w:r>
        <w:rPr>
          <w:rtl w:val="0"/>
        </w:rPr>
        <w:t>Основными угрозами конфиденциальности являются: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360" w:right="0" w:firstLine="709"/>
        <w:jc w:val="both"/>
        <w:rPr>
          <w:rFonts w:ascii="Times New Roman" w:hAnsi="Times New Roman" w:eastAsia="Times New Roman" w:cs="Times New Roman"/>
        </w:rPr>
      </w:pPr>
      <w:r>
        <w:rPr>
          <w:rtl w:val="0"/>
        </w:rPr>
        <w:t>Потеря персональных данных (ФИО, номер телефона, данные счета карты);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360" w:right="0" w:firstLine="709"/>
        <w:jc w:val="both"/>
        <w:rPr>
          <w:rFonts w:ascii="Times New Roman" w:hAnsi="Times New Roman" w:eastAsia="Times New Roman" w:cs="Times New Roman"/>
        </w:rPr>
      </w:pPr>
      <w:r>
        <w:rPr>
          <w:rtl w:val="0"/>
        </w:rPr>
        <w:t>Кража персональных данных (ФИО, номер телефона, данные счета карты).</w:t>
      </w:r>
    </w:p>
    <w:p>
      <w:pPr>
        <w:pStyle w:val="3"/>
        <w:spacing w:before="720" w:after="720" w:line="360" w:lineRule="auto"/>
        <w:ind w:left="0" w:firstLine="0"/>
        <w:jc w:val="left"/>
        <w:rPr>
          <w:rFonts w:ascii="Arial" w:hAnsi="Arial" w:eastAsia="Arial" w:cs="Arial"/>
        </w:rPr>
      </w:pPr>
      <w:bookmarkStart w:id="33" w:name="_heading=h.84bybkckadik" w:colFirst="0" w:colLast="0"/>
      <w:bookmarkEnd w:id="33"/>
      <w:r>
        <w:rPr>
          <w:rFonts w:ascii="Arial" w:hAnsi="Arial" w:eastAsia="Arial" w:cs="Arial"/>
          <w:rtl w:val="0"/>
        </w:rPr>
        <w:t>4 Используемые методы информационной безопасности</w:t>
      </w:r>
    </w:p>
    <w:p>
      <w:pPr>
        <w:shd w:val="clear" w:fill="FFFFFF"/>
        <w:ind w:firstLine="708"/>
        <w:rPr>
          <w:color w:val="333333"/>
        </w:rPr>
      </w:pPr>
      <w:r>
        <w:rPr>
          <w:color w:val="333333"/>
          <w:rtl w:val="0"/>
        </w:rPr>
        <w:t>В целях обеспечения конфиденциальности информации и защиты персональных данных компания спортзала поддерживает соответствующую ИТ-среду и принимает все меры, необходимые для предотвращения несанкционированного доступа (хакерства).</w:t>
      </w:r>
    </w:p>
    <w:p>
      <w:pPr>
        <w:numPr>
          <w:ilvl w:val="0"/>
          <w:numId w:val="3"/>
        </w:numPr>
        <w:ind w:left="1069" w:hanging="360"/>
        <w:rPr>
          <w:highlight w:val="white"/>
        </w:rPr>
      </w:pPr>
      <w:r>
        <w:rPr>
          <w:color w:val="333333"/>
          <w:highlight w:val="white"/>
          <w:rtl w:val="0"/>
        </w:rPr>
        <w:t>Для использования персональных данных, для любой иной цели будет создан запрос “Согласие на обработку персональных данных”.</w:t>
      </w:r>
    </w:p>
    <w:p>
      <w:pPr>
        <w:numPr>
          <w:ilvl w:val="0"/>
          <w:numId w:val="3"/>
        </w:numPr>
        <w:ind w:left="1069" w:hanging="360"/>
        <w:rPr>
          <w:highlight w:val="white"/>
        </w:rPr>
      </w:pPr>
      <w:r>
        <w:rPr>
          <w:highlight w:val="white"/>
          <w:rtl w:val="0"/>
        </w:rPr>
        <w:t xml:space="preserve">Предоставлять каждому сотруднику минимально необходимый уровень доступа к данным </w:t>
      </w:r>
      <w:r>
        <w:rPr>
          <w:rtl w:val="0"/>
        </w:rPr>
        <w:t>–</w:t>
      </w:r>
      <w:r>
        <w:rPr>
          <w:highlight w:val="white"/>
          <w:rtl w:val="0"/>
        </w:rPr>
        <w:t xml:space="preserve"> ровно столько, сколько ему нужно для выполнения должностных обязанностей.</w:t>
      </w:r>
      <w:r>
        <w:rPr>
          <w:rFonts w:ascii="Montserrat" w:hAnsi="Montserrat" w:eastAsia="Montserrat" w:cs="Montserrat"/>
          <w:color w:val="2E3376"/>
          <w:sz w:val="27"/>
          <w:szCs w:val="27"/>
          <w:highlight w:val="white"/>
          <w:rtl w:val="0"/>
        </w:rPr>
        <w:t xml:space="preserve"> </w:t>
      </w:r>
      <w:r>
        <w:rPr>
          <w:highlight w:val="white"/>
          <w:rtl w:val="0"/>
        </w:rPr>
        <w:t>Этот принцип позволяет избежать многих проблем, таких как утечка конфиденциальных данных, удаление или искажение информации из-за нарушений в работе с ней и т. д.</w:t>
      </w:r>
      <w:r>
        <w:rPr>
          <w:sz w:val="22"/>
          <w:szCs w:val="22"/>
          <w:highlight w:val="white"/>
          <w:rtl w:val="0"/>
        </w:rPr>
        <w:t> </w:t>
      </w:r>
      <w:r>
        <w:rPr>
          <w:highlight w:val="white"/>
          <w:rtl w:val="0"/>
        </w:rPr>
        <w:t>(технический метод);</w:t>
      </w:r>
    </w:p>
    <w:p>
      <w:pPr>
        <w:numPr>
          <w:ilvl w:val="0"/>
          <w:numId w:val="3"/>
        </w:numPr>
        <w:ind w:left="1069" w:hanging="360"/>
        <w:rPr>
          <w:sz w:val="20"/>
          <w:szCs w:val="20"/>
          <w:highlight w:val="white"/>
        </w:rPr>
        <w:sectPr>
          <w:headerReference r:id="rId15" w:type="first"/>
          <w:headerReference r:id="rId14" w:type="default"/>
          <w:pgSz w:w="11906" w:h="16838"/>
          <w:pgMar w:top="1134" w:right="850" w:bottom="1134" w:left="1701" w:header="708" w:footer="708" w:gutter="0"/>
          <w:cols w:space="720" w:num="1"/>
          <w:titlePg/>
        </w:sectPr>
      </w:pPr>
      <w:r>
        <w:rPr>
          <w:highlight w:val="white"/>
          <w:rtl w:val="0"/>
        </w:rPr>
        <w:t>Безопасная система оплаты.</w:t>
      </w:r>
      <w:r>
        <w:rPr>
          <w:rFonts w:ascii="Arial" w:hAnsi="Arial" w:eastAsia="Arial" w:cs="Arial"/>
          <w:sz w:val="30"/>
          <w:szCs w:val="30"/>
          <w:rtl w:val="0"/>
        </w:rPr>
        <w:t xml:space="preserve"> </w:t>
      </w:r>
      <w:r>
        <w:rPr>
          <w:rtl w:val="0"/>
        </w:rPr>
        <w:t>Сервис будет соответствовать платежному стандарту – PCI DSS.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120" w:line="360" w:lineRule="auto"/>
        <w:ind w:left="0" w:right="0" w:firstLine="0"/>
        <w:jc w:val="both"/>
        <w:rPr>
          <w:rFonts w:ascii="Calibri" w:hAnsi="Calibri" w:eastAsia="Calibri" w:cs="Calibri"/>
          <w:b/>
          <w:i w:val="0"/>
          <w:smallCaps w:val="0"/>
          <w:strike w:val="0"/>
          <w:color w:val="262626"/>
          <w:sz w:val="46"/>
          <w:szCs w:val="46"/>
          <w:u w:val="none"/>
          <w:shd w:val="clear" w:fill="auto"/>
          <w:vertAlign w:val="baseline"/>
        </w:rPr>
      </w:pPr>
      <w:bookmarkStart w:id="34" w:name="_heading=h.b2249vorlpqz" w:colFirst="0" w:colLast="0"/>
      <w:bookmarkEnd w:id="34"/>
    </w:p>
    <w:p/>
    <w:p/>
    <w:p/>
    <w:p/>
    <w:p/>
    <w:p>
      <w:pPr>
        <w:spacing w:line="360" w:lineRule="auto"/>
      </w:pPr>
    </w:p>
    <w:p>
      <w:pPr>
        <w:pStyle w:val="2"/>
        <w:keepNext/>
        <w:keepLines/>
        <w:spacing w:before="720" w:after="720" w:line="360" w:lineRule="auto"/>
        <w:jc w:val="center"/>
        <w:rPr>
          <w:vertAlign w:val="baseline"/>
        </w:rPr>
      </w:pPr>
      <w:bookmarkStart w:id="35" w:name="_heading=h.u9w1n4bkor22" w:colFirst="0" w:colLast="0"/>
      <w:bookmarkEnd w:id="35"/>
      <w:r>
        <w:rPr>
          <w:vertAlign w:val="baseline"/>
          <w:rtl w:val="0"/>
        </w:rPr>
        <w:t>ЗАКЛЮЧЕНИЕ</w:t>
      </w:r>
    </w:p>
    <w:p>
      <w:pPr>
        <w:spacing w:line="360" w:lineRule="auto"/>
        <w:jc w:val="right"/>
        <w:rPr>
          <w:sz w:val="48"/>
          <w:szCs w:val="48"/>
        </w:rPr>
      </w:pPr>
      <w:r>
        <w:rPr>
          <w:sz w:val="48"/>
          <w:szCs w:val="48"/>
          <w:rtl w:val="0"/>
        </w:rPr>
        <w:t xml:space="preserve"> </w:t>
      </w:r>
    </w:p>
    <w:p>
      <w:pPr>
        <w:spacing w:line="360" w:lineRule="auto"/>
        <w:jc w:val="right"/>
        <w:rPr>
          <w:sz w:val="24"/>
          <w:szCs w:val="24"/>
        </w:rPr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right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jc w:val="right"/>
      </w:pPr>
      <w:r>
        <w:rPr>
          <w:rtl w:val="0"/>
        </w:rPr>
        <w:t xml:space="preserve">Руководитель: ________ Э.М. Павлова </w:t>
      </w:r>
    </w:p>
    <w:p>
      <w:pPr>
        <w:wordWrap w:val="0"/>
        <w:jc w:val="right"/>
        <w:rPr>
          <w:rFonts w:hint="default"/>
          <w:lang w:val="ru-RU"/>
        </w:rPr>
      </w:pPr>
      <w:r>
        <w:rPr>
          <w:rtl w:val="0"/>
        </w:rPr>
        <w:t xml:space="preserve">  Выполнили: ________ </w:t>
      </w:r>
      <w:r>
        <w:rPr>
          <w:rtl w:val="0"/>
          <w:lang w:val="ru-RU"/>
        </w:rPr>
        <w:t>А</w:t>
      </w:r>
      <w:r>
        <w:rPr>
          <w:rFonts w:hint="default"/>
          <w:rtl w:val="0"/>
          <w:lang w:val="ru-RU"/>
        </w:rPr>
        <w:t>.М. Ломоносов</w:t>
      </w:r>
    </w:p>
    <w:p>
      <w:pPr>
        <w:wordWrap w:val="0"/>
        <w:jc w:val="right"/>
        <w:rPr>
          <w:rFonts w:hint="default"/>
          <w:lang w:val="ru-RU"/>
        </w:rPr>
      </w:pPr>
      <w:r>
        <w:rPr>
          <w:rtl w:val="0"/>
        </w:rPr>
        <w:t xml:space="preserve">________ </w:t>
      </w:r>
      <w:r>
        <w:rPr>
          <w:rtl w:val="0"/>
          <w:lang w:val="ru-RU"/>
        </w:rPr>
        <w:t>А</w:t>
      </w:r>
      <w:r>
        <w:rPr>
          <w:rFonts w:hint="default"/>
          <w:rtl w:val="0"/>
          <w:lang w:val="ru-RU"/>
        </w:rPr>
        <w:t>.С. Кренделев</w:t>
      </w:r>
    </w:p>
    <w:p>
      <w:pPr>
        <w:spacing w:line="36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                                                                                  </w:t>
      </w:r>
      <w:r>
        <w:rPr>
          <w:rtl w:val="0"/>
        </w:rPr>
        <w:t>«</w:t>
      </w:r>
      <w:r>
        <w:rPr>
          <w:rFonts w:hint="default"/>
          <w:rtl w:val="0"/>
          <w:lang w:val="ru-RU"/>
        </w:rPr>
        <w:t>20</w:t>
      </w:r>
      <w:r>
        <w:rPr>
          <w:rtl w:val="0"/>
        </w:rPr>
        <w:t>» декабря 2023 г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. </w:t>
      </w:r>
    </w:p>
    <w:p>
      <w:pPr>
        <w:spacing w:line="36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hd w:val="clear" w:fill="FFFFFF"/>
        <w:ind w:firstLine="709"/>
        <w:rPr>
          <w:color w:val="212529"/>
        </w:rPr>
      </w:pPr>
      <w:r>
        <w:rPr>
          <w:color w:val="212529"/>
          <w:rtl w:val="0"/>
        </w:rPr>
        <w:t xml:space="preserve">В любой фирме, рано или поздно, возникает проблема такой организации управления данными, которая позволит обеспечить наиболее эффективную работу. Исходя из потребностей </w:t>
      </w:r>
      <w:r>
        <w:rPr>
          <w:color w:val="212529"/>
          <w:rtl w:val="0"/>
          <w:lang w:val="ru-RU"/>
        </w:rPr>
        <w:t>интернет</w:t>
      </w:r>
      <w:r>
        <w:rPr>
          <w:rFonts w:hint="default"/>
          <w:color w:val="212529"/>
          <w:rtl w:val="0"/>
          <w:lang w:val="ru-RU"/>
        </w:rPr>
        <w:t xml:space="preserve"> магазина</w:t>
      </w:r>
      <w:r>
        <w:rPr>
          <w:color w:val="212529"/>
          <w:rtl w:val="0"/>
        </w:rPr>
        <w:t xml:space="preserve"> в автоматизации и продвижении предоставляемых услуг, было разработано настольное приложение, которое позволяет:</w:t>
      </w:r>
    </w:p>
    <w:p>
      <w:pPr>
        <w:numPr>
          <w:ilvl w:val="0"/>
          <w:numId w:val="4"/>
        </w:numPr>
        <w:shd w:val="clear" w:fill="FFFFFF"/>
        <w:ind w:left="714" w:hanging="357"/>
        <w:rPr>
          <w:rFonts w:ascii="Times New Roman" w:hAnsi="Times New Roman" w:eastAsia="Times New Roman" w:cs="Times New Roman"/>
          <w:color w:val="212529"/>
        </w:rPr>
      </w:pPr>
      <w:r>
        <w:rPr>
          <w:color w:val="212529"/>
          <w:rtl w:val="0"/>
        </w:rPr>
        <w:t xml:space="preserve">принимать, вводить, накапливать, хранить и редактировать информацию о поступивших от клиентов </w:t>
      </w:r>
      <w:r>
        <w:rPr>
          <w:color w:val="212529"/>
          <w:rtl w:val="0"/>
          <w:lang w:val="ru-RU"/>
        </w:rPr>
        <w:t>интернет</w:t>
      </w:r>
      <w:r>
        <w:rPr>
          <w:rFonts w:hint="default"/>
          <w:color w:val="212529"/>
          <w:rtl w:val="0"/>
          <w:lang w:val="ru-RU"/>
        </w:rPr>
        <w:t xml:space="preserve"> магазина</w:t>
      </w:r>
      <w:r>
        <w:rPr>
          <w:color w:val="212529"/>
          <w:rtl w:val="0"/>
        </w:rPr>
        <w:t xml:space="preserve"> заявках;</w:t>
      </w:r>
    </w:p>
    <w:p>
      <w:pPr>
        <w:numPr>
          <w:ilvl w:val="0"/>
          <w:numId w:val="4"/>
        </w:numPr>
        <w:shd w:val="clear" w:fill="FFFFFF"/>
        <w:ind w:left="714" w:hanging="357"/>
        <w:rPr>
          <w:rFonts w:ascii="Times New Roman" w:hAnsi="Times New Roman" w:eastAsia="Times New Roman" w:cs="Times New Roman"/>
          <w:color w:val="212529"/>
        </w:rPr>
      </w:pPr>
      <w:r>
        <w:rPr>
          <w:color w:val="212529"/>
          <w:rtl w:val="0"/>
        </w:rPr>
        <w:t xml:space="preserve">информировать клиентов о предоставляемых </w:t>
      </w:r>
      <w:r>
        <w:rPr>
          <w:color w:val="212529"/>
          <w:rtl w:val="0"/>
          <w:lang w:val="ru-RU"/>
        </w:rPr>
        <w:t>интернет</w:t>
      </w:r>
      <w:r>
        <w:rPr>
          <w:rFonts w:hint="default"/>
          <w:color w:val="212529"/>
          <w:rtl w:val="0"/>
          <w:lang w:val="ru-RU"/>
        </w:rPr>
        <w:t xml:space="preserve"> магазина</w:t>
      </w:r>
      <w:r>
        <w:rPr>
          <w:color w:val="212529"/>
          <w:rtl w:val="0"/>
        </w:rPr>
        <w:t xml:space="preserve"> услугах и акциях;</w:t>
      </w:r>
    </w:p>
    <w:p>
      <w:pPr>
        <w:numPr>
          <w:ilvl w:val="0"/>
          <w:numId w:val="4"/>
        </w:numPr>
        <w:shd w:val="clear" w:fill="FFFFFF"/>
        <w:ind w:left="714" w:hanging="357"/>
        <w:rPr>
          <w:rFonts w:ascii="Times New Roman" w:hAnsi="Times New Roman" w:eastAsia="Times New Roman" w:cs="Times New Roman"/>
          <w:color w:val="212529"/>
        </w:rPr>
      </w:pPr>
      <w:r>
        <w:rPr>
          <w:color w:val="212529"/>
          <w:rtl w:val="0"/>
        </w:rPr>
        <w:t xml:space="preserve">информировать клиентов о сотрудниках </w:t>
      </w:r>
      <w:r>
        <w:rPr>
          <w:color w:val="212529"/>
          <w:rtl w:val="0"/>
          <w:lang w:val="ru-RU"/>
        </w:rPr>
        <w:t>магазина</w:t>
      </w:r>
      <w:r>
        <w:rPr>
          <w:color w:val="212529"/>
          <w:rtl w:val="0"/>
        </w:rPr>
        <w:t>;</w:t>
      </w:r>
    </w:p>
    <w:p>
      <w:pPr>
        <w:numPr>
          <w:ilvl w:val="0"/>
          <w:numId w:val="4"/>
        </w:numPr>
        <w:shd w:val="clear" w:fill="FFFFFF"/>
        <w:ind w:left="714" w:hanging="357"/>
        <w:rPr>
          <w:rFonts w:ascii="Times New Roman" w:hAnsi="Times New Roman" w:eastAsia="Times New Roman" w:cs="Times New Roman"/>
          <w:color w:val="212529"/>
        </w:rPr>
      </w:pPr>
      <w:r>
        <w:rPr>
          <w:color w:val="212529"/>
          <w:rtl w:val="0"/>
        </w:rPr>
        <w:t>привлекать новых клиентов;.</w:t>
      </w:r>
    </w:p>
    <w:p>
      <w:pPr>
        <w:ind w:firstLine="709"/>
      </w:pPr>
      <w:r>
        <w:rPr>
          <w:rtl w:val="0"/>
        </w:rPr>
        <w:t xml:space="preserve">Были выполнены все поставленные задачи и цели в полной мере. В частности, были реализованы функции, которые позволяют автоматизировать многие процессы в </w:t>
      </w:r>
      <w:r>
        <w:rPr>
          <w:rtl w:val="0"/>
          <w:lang w:val="ru-RU"/>
        </w:rPr>
        <w:t>интернет</w:t>
      </w:r>
      <w:r>
        <w:rPr>
          <w:rFonts w:hint="default"/>
          <w:rtl w:val="0"/>
          <w:lang w:val="ru-RU"/>
        </w:rPr>
        <w:t xml:space="preserve"> магазине</w:t>
      </w:r>
      <w:r>
        <w:rPr>
          <w:rtl w:val="0"/>
        </w:rPr>
        <w:t xml:space="preserve">, снизить количество ошибок и повысить эффективность работы. </w:t>
      </w:r>
    </w:p>
    <w:p>
      <w:pPr>
        <w:shd w:val="clear" w:fill="FFFFFF"/>
        <w:ind w:firstLine="709"/>
      </w:pPr>
      <w:r>
        <w:rPr>
          <w:rtl w:val="0"/>
        </w:rPr>
        <w:t>На данный момент</w:t>
      </w:r>
      <w:r>
        <w:rPr>
          <w:color w:val="212529"/>
          <w:sz w:val="29"/>
          <w:szCs w:val="29"/>
          <w:rtl w:val="0"/>
        </w:rPr>
        <w:t xml:space="preserve"> </w:t>
      </w:r>
      <w:r>
        <w:rPr>
          <w:color w:val="212529"/>
          <w:rtl w:val="0"/>
        </w:rPr>
        <w:t>настольное приложение требует небольшой доработки, его преимуществами являются:</w:t>
      </w:r>
    </w:p>
    <w:p>
      <w:pPr>
        <w:numPr>
          <w:ilvl w:val="0"/>
          <w:numId w:val="5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12529"/>
          <w:sz w:val="24"/>
          <w:szCs w:val="24"/>
        </w:rPr>
      </w:pPr>
      <w:r>
        <w:rPr>
          <w:color w:val="212529"/>
          <w:rtl w:val="0"/>
        </w:rPr>
        <w:t>адаптивность под все устройства (персональный компьютер, планшетный компьютер, смартфон);</w:t>
      </w:r>
    </w:p>
    <w:p>
      <w:pPr>
        <w:numPr>
          <w:ilvl w:val="0"/>
          <w:numId w:val="5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12529"/>
          <w:sz w:val="24"/>
          <w:szCs w:val="24"/>
        </w:rPr>
      </w:pPr>
      <w:r>
        <w:rPr>
          <w:color w:val="212529"/>
          <w:rtl w:val="0"/>
        </w:rPr>
        <w:t>легкость в навигации;</w:t>
      </w:r>
    </w:p>
    <w:p>
      <w:pPr>
        <w:numPr>
          <w:ilvl w:val="0"/>
          <w:numId w:val="5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12529"/>
          <w:sz w:val="24"/>
          <w:szCs w:val="24"/>
        </w:rPr>
      </w:pPr>
      <w:r>
        <w:rPr>
          <w:color w:val="212529"/>
          <w:rtl w:val="0"/>
        </w:rPr>
        <w:t>не требует высоких знаний уровня использования приложения.</w:t>
      </w:r>
    </w:p>
    <w:p>
      <w:pPr>
        <w:ind w:firstLine="709"/>
      </w:pPr>
      <w:r>
        <w:rPr>
          <w:rtl w:val="0"/>
        </w:rPr>
        <w:t xml:space="preserve">В общем, разработанное программное обеспечение значительно упростило и ускорило работу </w:t>
      </w:r>
      <w:r>
        <w:rPr>
          <w:rtl w:val="0"/>
          <w:lang w:val="ru-RU"/>
        </w:rPr>
        <w:t>магазина</w:t>
      </w:r>
      <w:r>
        <w:rPr>
          <w:rtl w:val="0"/>
        </w:rPr>
        <w:t>, повысило качество предоставляемых услуг и сократило время, необходимое для выполнения рутинных задач.</w:t>
      </w:r>
    </w:p>
    <w:p>
      <w:pPr>
        <w:ind w:firstLine="709"/>
        <w:sectPr>
          <w:headerReference r:id="rId17" w:type="first"/>
          <w:headerReference r:id="rId16" w:type="default"/>
          <w:pgSz w:w="11906" w:h="16838"/>
          <w:pgMar w:top="1134" w:right="850" w:bottom="1134" w:left="1701" w:header="708" w:footer="708" w:gutter="0"/>
          <w:cols w:space="720" w:num="1"/>
          <w:titlePg/>
        </w:sectPr>
      </w:pPr>
      <w:r>
        <w:rPr>
          <w:color w:val="212529"/>
          <w:highlight w:val="white"/>
          <w:rtl w:val="0"/>
        </w:rPr>
        <w:t xml:space="preserve">Цель данной работы </w:t>
      </w:r>
      <w:r>
        <w:rPr>
          <w:rtl w:val="0"/>
        </w:rPr>
        <w:t xml:space="preserve">– разработка программного обеспечения для </w:t>
      </w:r>
      <w:r>
        <w:rPr>
          <w:rtl w:val="0"/>
          <w:lang w:val="ru-RU"/>
        </w:rPr>
        <w:t>интернет</w:t>
      </w:r>
      <w:r>
        <w:rPr>
          <w:rFonts w:hint="default"/>
          <w:rtl w:val="0"/>
          <w:lang w:val="ru-RU"/>
        </w:rPr>
        <w:t xml:space="preserve"> магазина</w:t>
      </w:r>
      <w:r>
        <w:rPr>
          <w:rtl w:val="0"/>
        </w:rPr>
        <w:t xml:space="preserve">, </w:t>
      </w:r>
      <w:r>
        <w:rPr>
          <w:color w:val="212529"/>
          <w:highlight w:val="white"/>
          <w:rtl w:val="0"/>
        </w:rPr>
        <w:t>была выполнена.</w:t>
      </w:r>
    </w:p>
    <w:p>
      <w:pPr>
        <w:pStyle w:val="2"/>
      </w:pPr>
      <w:bookmarkStart w:id="36" w:name="_heading=h.nqatmjp0vuxd" w:colFirst="0" w:colLast="0"/>
      <w:bookmarkEnd w:id="36"/>
      <w:r>
        <w:rPr>
          <w:rtl w:val="0"/>
        </w:rPr>
        <w:t>Список литературы</w:t>
      </w:r>
    </w:p>
    <w:p>
      <w:pPr>
        <w:numPr>
          <w:ilvl w:val="0"/>
          <w:numId w:val="6"/>
        </w:numPr>
        <w:ind w:left="720" w:hanging="360"/>
        <w:jc w:val="left"/>
      </w:pPr>
      <w:r>
        <w:rPr>
          <w:rtl w:val="0"/>
        </w:rPr>
        <w:t>ГОСТ Р 51904-2002 Программное обеспечение встроенных систем. Общие требования к разработке и документированию: [Электронный ресурс] Скачать ГОСТ Р 51904-2002 Программное обеспечение встроенных систем. Общие требования к разработке и документированию. https://files.stroyinf.ru/Index2/1/4294817/4294817035.htm : (10.12.2023)​</w:t>
      </w:r>
    </w:p>
    <w:p>
      <w:pPr>
        <w:numPr>
          <w:ilvl w:val="0"/>
          <w:numId w:val="6"/>
        </w:numPr>
        <w:ind w:left="720" w:hanging="360"/>
        <w:jc w:val="left"/>
      </w:pPr>
      <w:r>
        <w:rPr>
          <w:rtl w:val="0"/>
        </w:rPr>
        <w:t xml:space="preserve">ГОСТ 19.504-79. ЕСПД. Руководство программиста. Требования к содержанию и оформлению: [Электронный ресурс] ГОСТ 19.504-79. ЕСПД. Руководство программиста. Требования к содержанию и оформлению. </w:t>
      </w:r>
      <w:r>
        <w:fldChar w:fldCharType="begin"/>
      </w:r>
      <w:r>
        <w:instrText xml:space="preserve"> HYPERLINK "https://www.swrit.ru/doc/espd/19.504-79.pdf" \h </w:instrText>
      </w:r>
      <w:r>
        <w:fldChar w:fldCharType="separate"/>
      </w:r>
      <w:r>
        <w:rPr>
          <w:color w:val="1155CC"/>
          <w:u w:val="single"/>
          <w:rtl w:val="0"/>
        </w:rPr>
        <w:t>https://www.swrit.ru/doc/espd/19.504-79.pdf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: (10.12.2023)</w:t>
      </w:r>
    </w:p>
    <w:p>
      <w:pPr>
        <w:numPr>
          <w:ilvl w:val="0"/>
          <w:numId w:val="6"/>
        </w:numPr>
        <w:ind w:left="720" w:hanging="360"/>
        <w:jc w:val="left"/>
      </w:pPr>
      <w:r>
        <w:rPr>
          <w:rtl w:val="0"/>
        </w:rPr>
        <w:t xml:space="preserve">ГОСТ 19.505-79. ЕСПД. Руководство оператора. Требования к содержанию и оформлению: [Электронный ресурс] ГОСТ 19.505-79. ЕСПД. Руководство оператора. Требования к содержанию и оформлению. </w:t>
      </w:r>
      <w:r>
        <w:fldChar w:fldCharType="begin"/>
      </w:r>
      <w:r>
        <w:instrText xml:space="preserve"> HYPERLINK "https://www.swrit.ru/doc/espd/19.505-79.pdf" \h </w:instrText>
      </w:r>
      <w:r>
        <w:fldChar w:fldCharType="separate"/>
      </w:r>
      <w:r>
        <w:rPr>
          <w:color w:val="1155CC"/>
          <w:u w:val="single"/>
          <w:rtl w:val="0"/>
        </w:rPr>
        <w:t>https://www.swrit.ru/doc/espd/19.505-79.pdf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: (10.12.2023)</w:t>
      </w:r>
    </w:p>
    <w:p>
      <w:pPr>
        <w:numPr>
          <w:ilvl w:val="0"/>
          <w:numId w:val="6"/>
        </w:numPr>
        <w:ind w:left="720" w:hanging="360"/>
        <w:jc w:val="left"/>
      </w:pPr>
      <w:r>
        <w:rPr>
          <w:rtl w:val="0"/>
        </w:rPr>
        <w:t xml:space="preserve">Стратегия тестирования информационных систем управления вузом на основе документов с теговой разметкой: [Электронный ресурс] Стратегия тестирования информационных систем управления вузом на основе документов с теговой разметкой. </w:t>
      </w:r>
      <w:r>
        <w:fldChar w:fldCharType="begin"/>
      </w:r>
      <w:r>
        <w:instrText xml:space="preserve"> HYPERLINK "https://cyberleninka.ru/article/n/strategiya-testirovaniya-informatsionnyh-sistem-upravleniya-vuzom-na-osnove-dokumentov-s-tegovoy-razmetkoy/viewer" \h </w:instrText>
      </w:r>
      <w:r>
        <w:fldChar w:fldCharType="separate"/>
      </w:r>
      <w:r>
        <w:rPr>
          <w:color w:val="1155CC"/>
          <w:u w:val="single"/>
          <w:rtl w:val="0"/>
        </w:rPr>
        <w:t>https://cyberleninka.ru/article/n/strategiya-testirovaniya-informatsionnyh-sistem-upravleniya-vuzom-na-osnove-dokumentov-s-tegovoy-razmetkoy/viewer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:  (10.12.2023)</w:t>
      </w:r>
    </w:p>
    <w:p>
      <w:pPr>
        <w:numPr>
          <w:ilvl w:val="0"/>
          <w:numId w:val="6"/>
        </w:numPr>
        <w:ind w:left="720" w:hanging="360"/>
        <w:jc w:val="left"/>
      </w:pPr>
      <w:r>
        <w:rPr>
          <w:rtl w:val="0"/>
        </w:rPr>
        <w:t xml:space="preserve">Входные данные,Выходные данные: [Электронный ресурс] Входные данные, Выходные данные - Программное обеспечение информационных технологий. </w:t>
      </w:r>
      <w:r>
        <w:fldChar w:fldCharType="begin"/>
      </w:r>
      <w:r>
        <w:instrText xml:space="preserve"> HYPERLINK "https://studwood.net/1706755/informatika/vhodnye_dannye" \h </w:instrText>
      </w:r>
      <w:r>
        <w:fldChar w:fldCharType="separate"/>
      </w:r>
      <w:r>
        <w:rPr>
          <w:color w:val="1155CC"/>
          <w:u w:val="single"/>
          <w:rtl w:val="0"/>
        </w:rPr>
        <w:t>https://studwood.net/1706755/informatika/vhodnye_dannye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: (10.12.2023)</w:t>
      </w:r>
    </w:p>
    <w:p>
      <w:pPr>
        <w:numPr>
          <w:ilvl w:val="0"/>
          <w:numId w:val="6"/>
        </w:numPr>
        <w:ind w:left="720" w:hanging="360"/>
        <w:jc w:val="left"/>
        <w:sectPr>
          <w:pgSz w:w="11906" w:h="16838"/>
          <w:pgMar w:top="1134" w:right="850" w:bottom="1134" w:left="1701" w:header="708" w:footer="708" w:gutter="0"/>
          <w:cols w:space="720" w:num="1"/>
        </w:sectPr>
      </w:pPr>
      <w:r>
        <w:rPr>
          <w:rtl w:val="0"/>
        </w:rPr>
        <w:t xml:space="preserve">Входные данные программы, Выходные данные программы: [Электронный ресурс] Входные данные программы, Выходные данные программы, Результаты тестирования программы, Инструкция оператору по работе с программой, Руководство пользователя, Руководство администратора, Выводы - Разработка программного комплекса для автоматизации информационных процессов служб сбыта пищевой продукции. </w:t>
      </w:r>
      <w:r>
        <w:fldChar w:fldCharType="begin"/>
      </w:r>
      <w:r>
        <w:instrText xml:space="preserve"> HYPERLINK "https://studbooks.net/2224777/informatika/vhodnye_dannye_programmy" \h </w:instrText>
      </w:r>
      <w:r>
        <w:fldChar w:fldCharType="separate"/>
      </w:r>
      <w:r>
        <w:rPr>
          <w:color w:val="1155CC"/>
          <w:u w:val="single"/>
          <w:rtl w:val="0"/>
        </w:rPr>
        <w:t>https://studbooks.net/2224777/informatika/vhodnye_dannye_programmy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: (10.12.2023)</w:t>
      </w:r>
    </w:p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360" w:lineRule="auto"/>
        <w:jc w:val="both"/>
        <w:rPr>
          <w:sz w:val="24"/>
          <w:szCs w:val="24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120" w:line="360" w:lineRule="auto"/>
        <w:ind w:left="0" w:right="0" w:firstLine="0"/>
        <w:jc w:val="both"/>
        <w:rPr>
          <w:rFonts w:ascii="Calibri" w:hAnsi="Calibri" w:eastAsia="Calibri" w:cs="Calibri"/>
          <w:b/>
          <w:i w:val="0"/>
          <w:smallCaps w:val="0"/>
          <w:strike w:val="0"/>
          <w:color w:val="262626"/>
          <w:sz w:val="46"/>
          <w:szCs w:val="46"/>
          <w:u w:val="none"/>
          <w:shd w:val="clear" w:fill="auto"/>
          <w:vertAlign w:val="baseline"/>
        </w:rPr>
      </w:pPr>
      <w:bookmarkStart w:id="37" w:name="_heading=h.cv7s5wzdm39" w:colFirst="0" w:colLast="0"/>
      <w:bookmarkEnd w:id="37"/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0" w:after="720" w:line="360" w:lineRule="auto"/>
        <w:ind w:left="0" w:right="0" w:firstLine="709"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bookmarkStart w:id="38" w:name="_heading=h.ujpc3o940rs" w:colFirst="0" w:colLast="0"/>
      <w:bookmarkEnd w:id="38"/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0" w:after="720" w:line="360" w:lineRule="auto"/>
        <w:ind w:left="0" w:right="0" w:firstLine="709"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bookmarkStart w:id="39" w:name="_heading=h.ewxxdijw1px9" w:colFirst="0" w:colLast="0"/>
      <w:bookmarkEnd w:id="39"/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0" w:after="720" w:line="360" w:lineRule="auto"/>
        <w:ind w:left="0" w:right="0" w:firstLine="709"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bookmarkStart w:id="40" w:name="_heading=h.1k7ehmnwlidj" w:colFirst="0" w:colLast="0"/>
      <w:bookmarkEnd w:id="40"/>
    </w:p>
    <w:p>
      <w:pPr>
        <w:pStyle w:val="2"/>
        <w:keepNext/>
        <w:keepLines/>
        <w:spacing w:before="720" w:after="720" w:line="360" w:lineRule="auto"/>
        <w:jc w:val="center"/>
        <w:rPr>
          <w:vertAlign w:val="baseline"/>
        </w:rPr>
      </w:pPr>
      <w:bookmarkStart w:id="41" w:name="_heading=h.30j0zll" w:colFirst="0" w:colLast="0"/>
      <w:bookmarkEnd w:id="41"/>
      <w:r>
        <w:rPr>
          <w:vertAlign w:val="baseline"/>
          <w:rtl w:val="0"/>
        </w:rPr>
        <w:t>ПРИЛОЖЕНИЯ</w:t>
      </w:r>
    </w:p>
    <w:p>
      <w:pPr>
        <w:rPr>
          <w:color w:val="262626"/>
        </w:rPr>
      </w:pPr>
    </w:p>
    <w:p>
      <w:pPr>
        <w:rPr>
          <w:color w:val="262626"/>
        </w:rPr>
      </w:pPr>
    </w:p>
    <w:p>
      <w:pPr>
        <w:rPr>
          <w:color w:val="262626"/>
        </w:rPr>
      </w:pPr>
    </w:p>
    <w:p>
      <w:pPr>
        <w:rPr>
          <w:color w:val="262626"/>
        </w:rPr>
      </w:pPr>
    </w:p>
    <w:p>
      <w:pPr>
        <w:spacing w:line="360" w:lineRule="auto"/>
        <w:ind w:firstLine="709"/>
        <w:jc w:val="both"/>
        <w:rPr>
          <w:color w:val="262626"/>
          <w:sz w:val="24"/>
          <w:szCs w:val="24"/>
        </w:rPr>
        <w:sectPr>
          <w:headerReference r:id="rId18" w:type="first"/>
          <w:pgSz w:w="11906" w:h="16838"/>
          <w:pgMar w:top="1134" w:right="850" w:bottom="1134" w:left="1701" w:header="708" w:footer="708" w:gutter="0"/>
          <w:cols w:space="720" w:num="1"/>
          <w:titlePg/>
        </w:sect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color w:val="262626"/>
          <w:sz w:val="24"/>
          <w:szCs w:val="24"/>
        </w:rPr>
      </w:pPr>
      <w:r>
        <w:rPr>
          <w:rFonts w:ascii="Times New Roman" w:hAnsi="Times New Roman" w:eastAsia="Times New Roman" w:cs="Times New Roman"/>
          <w:color w:val="262626"/>
          <w:sz w:val="24"/>
          <w:szCs w:val="24"/>
          <w:rtl w:val="0"/>
        </w:rPr>
        <w:t>ОБЛАСТНОЕ ГОСУДАРСТВЕННОЕ БЮДЖЕТНОЕ ПРОФЕССИОНАЛЬНОЕ ОБРАЗОВАТЕЛЬНОЕ УЧРЕЖДЕНИЕ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color w:val="262626"/>
          <w:sz w:val="24"/>
          <w:szCs w:val="24"/>
        </w:rPr>
      </w:pPr>
      <w:r>
        <w:rPr>
          <w:rFonts w:ascii="Times New Roman" w:hAnsi="Times New Roman" w:eastAsia="Times New Roman" w:cs="Times New Roman"/>
          <w:color w:val="262626"/>
          <w:sz w:val="24"/>
          <w:szCs w:val="24"/>
          <w:rtl w:val="0"/>
        </w:rPr>
        <w:t>«КОСТРОМСКОЙ ПОЛИТЕХНИЧЕСКИЙ КОЛЛЕДЖ»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color w:val="262626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color w:val="262626"/>
          <w:sz w:val="24"/>
          <w:szCs w:val="24"/>
        </w:rPr>
      </w:pPr>
      <w:r>
        <w:rPr>
          <w:rFonts w:ascii="Times New Roman" w:hAnsi="Times New Roman" w:eastAsia="Times New Roman" w:cs="Times New Roman"/>
          <w:color w:val="262626"/>
          <w:sz w:val="24"/>
          <w:szCs w:val="24"/>
          <w:rtl w:val="0"/>
        </w:rPr>
        <w:t>Специальность 09.02.07 «Информационные системы и программирование»</w:t>
      </w:r>
    </w:p>
    <w:p>
      <w:pPr>
        <w:spacing w:after="0"/>
        <w:jc w:val="center"/>
        <w:rPr>
          <w:color w:val="262626"/>
          <w:sz w:val="20"/>
          <w:szCs w:val="20"/>
        </w:rPr>
      </w:pPr>
    </w:p>
    <w:p>
      <w:pPr>
        <w:spacing w:after="0"/>
        <w:jc w:val="center"/>
        <w:rPr>
          <w:color w:val="262626"/>
          <w:sz w:val="20"/>
          <w:szCs w:val="20"/>
        </w:rPr>
      </w:pPr>
    </w:p>
    <w:p>
      <w:pPr>
        <w:jc w:val="center"/>
        <w:rPr>
          <w:color w:val="262626"/>
          <w:sz w:val="20"/>
          <w:szCs w:val="20"/>
        </w:rPr>
      </w:pPr>
    </w:p>
    <w:tbl>
      <w:tblPr>
        <w:tblStyle w:val="16"/>
        <w:tblW w:w="4500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50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55" w:hRule="atLeast"/>
        </w:trPr>
        <w:tc>
          <w:tcPr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color w:val="262626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262626"/>
                <w:sz w:val="24"/>
                <w:szCs w:val="24"/>
                <w:rtl w:val="0"/>
              </w:rPr>
              <w:t>УТВЕРЖДАЮ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36" w:hRule="atLeast"/>
        </w:trPr>
        <w:tc>
          <w:tcPr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  <w:rtl w:val="0"/>
              </w:rPr>
              <w:t>Руководитель: Э.М. Павлова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55" w:hRule="atLeast"/>
        </w:trPr>
        <w:tc>
          <w:tcPr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  <w:rtl w:val="0"/>
              </w:rPr>
              <w:t>«____»______________2023 г.</w:t>
            </w:r>
          </w:p>
        </w:tc>
      </w:tr>
    </w:tbl>
    <w:p>
      <w:pPr>
        <w:rPr>
          <w:color w:val="262626"/>
        </w:rPr>
      </w:pPr>
    </w:p>
    <w:p>
      <w:pPr>
        <w:rPr>
          <w:color w:val="262626"/>
        </w:rPr>
      </w:pPr>
    </w:p>
    <w:p>
      <w:pPr>
        <w:rPr>
          <w:color w:val="262626"/>
        </w:rPr>
      </w:pPr>
    </w:p>
    <w:p>
      <w:pPr>
        <w:rPr>
          <w:color w:val="262626"/>
        </w:rPr>
      </w:pPr>
    </w:p>
    <w:p>
      <w:pPr>
        <w:rPr>
          <w:color w:val="262626"/>
        </w:rPr>
      </w:pPr>
    </w:p>
    <w:p>
      <w:pPr>
        <w:rPr>
          <w:color w:val="262626"/>
        </w:rPr>
      </w:pPr>
    </w:p>
    <w:p>
      <w:pPr>
        <w:rPr>
          <w:color w:val="262626"/>
        </w:rPr>
      </w:pPr>
    </w:p>
    <w:p>
      <w:pPr>
        <w:rPr>
          <w:color w:val="262626"/>
        </w:rPr>
      </w:pPr>
    </w:p>
    <w:p>
      <w:pPr>
        <w:rPr>
          <w:color w:val="262626"/>
        </w:rPr>
      </w:pPr>
    </w:p>
    <w:p>
      <w:pPr>
        <w:rPr>
          <w:color w:val="262626"/>
        </w:rPr>
      </w:pPr>
    </w:p>
    <w:p>
      <w:pPr>
        <w:rPr>
          <w:color w:val="262626"/>
        </w:rPr>
      </w:pPr>
    </w:p>
    <w:p>
      <w:pPr>
        <w:rPr>
          <w:color w:val="262626"/>
        </w:rPr>
      </w:pPr>
    </w:p>
    <w:p>
      <w:pPr>
        <w:rPr>
          <w:color w:val="262626"/>
        </w:rPr>
      </w:pPr>
    </w:p>
    <w:p>
      <w:pPr>
        <w:rPr>
          <w:color w:val="262626"/>
        </w:rPr>
      </w:pPr>
    </w:p>
    <w:tbl>
      <w:tblPr>
        <w:tblStyle w:val="17"/>
        <w:tblW w:w="6000" w:type="dxa"/>
        <w:tblInd w:w="346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600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0" w:hRule="atLeast"/>
        </w:trPr>
        <w:tc>
          <w:tcPr>
            <w:shd w:val="clear" w:color="auto" w:fill="auto"/>
          </w:tcPr>
          <w:p>
            <w:pPr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Техническое задание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0" w:hRule="atLeast"/>
        </w:trPr>
        <w:tc>
          <w:tcPr>
            <w:shd w:val="clear" w:color="auto" w:fill="auto"/>
          </w:tcPr>
          <w:p>
            <w:pPr>
              <w:pStyle w:val="2"/>
              <w:spacing w:before="0" w:after="0"/>
              <w:ind w:firstLine="720"/>
              <w:rPr>
                <w:sz w:val="26"/>
                <w:szCs w:val="26"/>
                <w:vertAlign w:val="baseline"/>
              </w:rPr>
            </w:pPr>
            <w:bookmarkStart w:id="42" w:name="_heading=h.seww1g21h56p" w:colFirst="0" w:colLast="0"/>
            <w:bookmarkEnd w:id="42"/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ПРИЛОЖЕНИЕ 1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82" w:hRule="atLeast"/>
        </w:trPr>
        <w:tc>
          <w:tcPr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</w:rPr>
            </w:pPr>
            <w:r>
              <w:rPr>
                <w:color w:val="262626"/>
                <w:rtl w:val="0"/>
              </w:rPr>
              <w:t>КП-020689846-09.02.07-23-</w:t>
            </w:r>
            <w:r>
              <w:rPr>
                <w:rFonts w:hint="default"/>
                <w:color w:val="262626"/>
                <w:rtl w:val="0"/>
                <w:lang w:val="ru-RU"/>
              </w:rPr>
              <w:t>15</w:t>
            </w:r>
            <w:r>
              <w:rPr>
                <w:color w:val="262626"/>
                <w:rtl w:val="0"/>
              </w:rPr>
              <w:t>-37</w:t>
            </w:r>
          </w:p>
          <w:p>
            <w:pPr>
              <w:jc w:val="center"/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  <w:rtl w:val="0"/>
              </w:rPr>
              <w:t>Программа на С#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0" w:hRule="atLeast"/>
        </w:trPr>
        <w:tc>
          <w:tcPr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  <w:rtl w:val="0"/>
              </w:rPr>
              <w:t xml:space="preserve">Листов </w:t>
            </w:r>
            <w:r>
              <w:rPr>
                <w:color w:val="262626"/>
                <w:rtl w:val="0"/>
              </w:rPr>
              <w:t>5</w:t>
            </w:r>
          </w:p>
        </w:tc>
      </w:tr>
    </w:tbl>
    <w:p>
      <w:pPr>
        <w:widowControl w:val="0"/>
        <w:spacing w:after="0" w:line="276" w:lineRule="auto"/>
        <w:rPr>
          <w:rFonts w:ascii="Times New Roman" w:hAnsi="Times New Roman" w:eastAsia="Times New Roman" w:cs="Times New Roman"/>
          <w:color w:val="262626"/>
          <w:sz w:val="24"/>
          <w:szCs w:val="24"/>
        </w:rPr>
      </w:pPr>
    </w:p>
    <w:tbl>
      <w:tblPr>
        <w:tblStyle w:val="18"/>
        <w:tblW w:w="8730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220"/>
        <w:gridCol w:w="351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60" w:hRule="atLeast"/>
        </w:trPr>
        <w:tc>
          <w:tcPr>
            <w:shd w:val="clear" w:color="auto" w:fill="auto"/>
            <w:vAlign w:val="center"/>
          </w:tcPr>
          <w:p>
            <w:pPr>
              <w:jc w:val="right"/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  <w:rtl w:val="0"/>
              </w:rPr>
              <w:t>Выполнил</w:t>
            </w:r>
            <w:r>
              <w:rPr>
                <w:color w:val="262626"/>
                <w:rtl w:val="0"/>
              </w:rPr>
              <w:t>и</w:t>
            </w:r>
            <w:r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  <w:rtl w:val="0"/>
              </w:rPr>
              <w:t>:</w:t>
            </w:r>
          </w:p>
        </w:tc>
        <w:tc>
          <w:tcPr>
            <w:shd w:val="clear" w:color="auto" w:fill="auto"/>
            <w:vAlign w:val="bottom"/>
          </w:tcPr>
          <w:p>
            <w:pPr>
              <w:ind w:left="0" w:firstLine="0"/>
              <w:jc w:val="left"/>
              <w:rPr>
                <w:rFonts w:hint="default"/>
                <w:lang w:val="ru-RU"/>
              </w:rPr>
            </w:pPr>
            <w:r>
              <w:rPr>
                <w:rtl w:val="0"/>
              </w:rPr>
              <w:t xml:space="preserve">________ </w:t>
            </w:r>
            <w:r>
              <w:rPr>
                <w:rtl w:val="0"/>
                <w:lang w:val="ru-RU"/>
              </w:rPr>
              <w:t>А</w:t>
            </w:r>
            <w:r>
              <w:rPr>
                <w:rFonts w:hint="default"/>
                <w:rtl w:val="0"/>
                <w:lang w:val="ru-RU"/>
              </w:rPr>
              <w:t>.М. Ломоносов</w:t>
            </w:r>
          </w:p>
          <w:p>
            <w:pPr>
              <w:ind w:left="0" w:firstLine="0"/>
              <w:jc w:val="left"/>
              <w:rPr>
                <w:rFonts w:hint="default"/>
                <w:color w:val="262626"/>
                <w:highlight w:val="yellow"/>
                <w:lang w:val="ru-RU"/>
              </w:rPr>
            </w:pPr>
            <w:r>
              <w:rPr>
                <w:rtl w:val="0"/>
              </w:rPr>
              <w:t xml:space="preserve">________ </w:t>
            </w:r>
            <w:r>
              <w:rPr>
                <w:rtl w:val="0"/>
                <w:lang w:val="ru-RU"/>
              </w:rPr>
              <w:t>А</w:t>
            </w:r>
            <w:r>
              <w:rPr>
                <w:rFonts w:hint="default"/>
                <w:rtl w:val="0"/>
                <w:lang w:val="ru-RU"/>
              </w:rPr>
              <w:t>.С. Кренделев</w:t>
            </w:r>
          </w:p>
        </w:tc>
      </w:tr>
    </w:tbl>
    <w:p/>
    <w:p>
      <w:pPr>
        <w:pStyle w:val="3"/>
        <w:spacing w:before="720" w:after="720" w:line="360" w:lineRule="auto"/>
        <w:ind w:left="0" w:firstLine="0"/>
        <w:jc w:val="both"/>
        <w:rPr>
          <w:rFonts w:ascii="Arial" w:hAnsi="Arial" w:eastAsia="Arial" w:cs="Arial"/>
        </w:rPr>
      </w:pPr>
      <w:bookmarkStart w:id="43" w:name="_heading=h.dae68mvwg0p8" w:colFirst="0" w:colLast="0"/>
      <w:bookmarkEnd w:id="43"/>
      <w:r>
        <w:rPr>
          <w:rFonts w:ascii="Arial" w:hAnsi="Arial" w:eastAsia="Arial" w:cs="Arial"/>
          <w:rtl w:val="0"/>
        </w:rPr>
        <w:t>1. Введение</w:t>
      </w:r>
    </w:p>
    <w:p>
      <w:pPr>
        <w:ind w:firstLine="709"/>
      </w:pPr>
      <w:r>
        <w:rPr>
          <w:rtl w:val="0"/>
        </w:rPr>
        <w:t xml:space="preserve">Выбранная предметная область – </w:t>
      </w:r>
      <w:r>
        <w:rPr>
          <w:rtl w:val="0"/>
          <w:lang w:val="ru-RU"/>
        </w:rPr>
        <w:t>интернет</w:t>
      </w:r>
      <w:r>
        <w:rPr>
          <w:rFonts w:hint="default"/>
          <w:rtl w:val="0"/>
          <w:lang w:val="ru-RU"/>
        </w:rPr>
        <w:t xml:space="preserve"> магазин</w:t>
      </w:r>
      <w:r>
        <w:rPr>
          <w:rtl w:val="0"/>
        </w:rPr>
        <w:t xml:space="preserve">. </w:t>
      </w:r>
      <w:r>
        <w:rPr>
          <w:color w:val="212529"/>
          <w:highlight w:val="white"/>
          <w:rtl w:val="0"/>
        </w:rPr>
        <w:t xml:space="preserve">За счет создания настольного приложения, компания получит </w:t>
      </w:r>
      <w:r>
        <w:rPr>
          <w:color w:val="212529"/>
          <w:highlight w:val="white"/>
          <w:rtl w:val="0"/>
          <w:lang w:val="ru-RU"/>
        </w:rPr>
        <w:t>автоматизацию</w:t>
      </w:r>
      <w:r>
        <w:rPr>
          <w:rFonts w:hint="default"/>
          <w:color w:val="212529"/>
          <w:highlight w:val="white"/>
          <w:rtl w:val="0"/>
          <w:lang w:val="ru-RU"/>
        </w:rPr>
        <w:t xml:space="preserve"> для выдачи скидок клиентам, указывать о наличии на складе товара</w:t>
      </w:r>
      <w:r>
        <w:rPr>
          <w:color w:val="212529"/>
          <w:highlight w:val="white"/>
          <w:rtl w:val="0"/>
        </w:rPr>
        <w:t>.</w:t>
      </w:r>
    </w:p>
    <w:p>
      <w:pPr>
        <w:pStyle w:val="3"/>
        <w:spacing w:before="720" w:after="720" w:line="360" w:lineRule="auto"/>
        <w:ind w:left="0" w:firstLine="0"/>
        <w:rPr>
          <w:rFonts w:ascii="Arial" w:hAnsi="Arial" w:eastAsia="Arial" w:cs="Arial"/>
        </w:rPr>
      </w:pPr>
      <w:bookmarkStart w:id="44" w:name="_heading=h.4mu2iawvgxsq" w:colFirst="0" w:colLast="0"/>
      <w:bookmarkEnd w:id="44"/>
      <w:r>
        <w:rPr>
          <w:rFonts w:ascii="Arial" w:hAnsi="Arial" w:eastAsia="Arial" w:cs="Arial"/>
          <w:rtl w:val="0"/>
        </w:rPr>
        <w:t>2. Основание для разработки</w:t>
      </w:r>
    </w:p>
    <w:p>
      <w:pPr>
        <w:ind w:firstLine="708"/>
      </w:pPr>
      <w:r>
        <w:rPr>
          <w:rtl w:val="0"/>
        </w:rPr>
        <w:t>В данной работе основанием для разработки программного продукта является задание на  курсовую работу по предмету “МДК 02.01 Технология разработки программного обеспечения”, выданное преподавателем ОГБПОУ “Костромской политехнический колледж” Павловой Э.М.</w:t>
      </w:r>
    </w:p>
    <w:p>
      <w:pPr>
        <w:ind w:firstLine="709"/>
      </w:pPr>
      <w:r>
        <w:rPr>
          <w:rtl w:val="0"/>
        </w:rPr>
        <w:t>Стандарты, на основании которых ведется разработка программного продукта:</w:t>
      </w:r>
    </w:p>
    <w:p>
      <w:pPr>
        <w:numPr>
          <w:ilvl w:val="0"/>
          <w:numId w:val="7"/>
        </w:numPr>
        <w:ind w:left="709" w:hanging="360"/>
        <w:rPr>
          <w:rFonts w:ascii="Times New Roman" w:hAnsi="Times New Roman" w:eastAsia="Times New Roman" w:cs="Times New Roman"/>
        </w:rPr>
      </w:pPr>
      <w:r>
        <w:rPr>
          <w:rtl w:val="0"/>
        </w:rPr>
        <w:t>ЕСПД ГОСТ 19.201-78. «Техническое задание. Требования к содержанию и оформлению»;</w:t>
      </w:r>
    </w:p>
    <w:p>
      <w:pPr>
        <w:numPr>
          <w:ilvl w:val="0"/>
          <w:numId w:val="7"/>
        </w:numPr>
        <w:ind w:left="709" w:hanging="360"/>
        <w:rPr>
          <w:rFonts w:ascii="Times New Roman" w:hAnsi="Times New Roman" w:eastAsia="Times New Roman" w:cs="Times New Roman"/>
        </w:rPr>
      </w:pPr>
      <w:r>
        <w:rPr>
          <w:rtl w:val="0"/>
        </w:rPr>
        <w:t>ЕСПД ГОСТ 19.401-78. «Текст программы. Требования к содержанию и оформлению»;</w:t>
      </w:r>
    </w:p>
    <w:p>
      <w:pPr>
        <w:numPr>
          <w:ilvl w:val="0"/>
          <w:numId w:val="7"/>
        </w:numPr>
        <w:ind w:left="709" w:hanging="360"/>
        <w:rPr>
          <w:rFonts w:ascii="Times New Roman" w:hAnsi="Times New Roman" w:eastAsia="Times New Roman" w:cs="Times New Roman"/>
        </w:rPr>
      </w:pPr>
      <w:r>
        <w:rPr>
          <w:rtl w:val="0"/>
        </w:rPr>
        <w:t>ЕСПД ГОСТ 19.404-78. «Пояснительная записка. Требования к содержанию и оформлению»;</w:t>
      </w:r>
    </w:p>
    <w:p>
      <w:pPr>
        <w:numPr>
          <w:ilvl w:val="0"/>
          <w:numId w:val="7"/>
        </w:numPr>
        <w:ind w:left="709" w:hanging="360"/>
        <w:rPr>
          <w:rFonts w:ascii="Times New Roman" w:hAnsi="Times New Roman" w:eastAsia="Times New Roman" w:cs="Times New Roman"/>
        </w:rPr>
      </w:pPr>
      <w:r>
        <w:rPr>
          <w:rtl w:val="0"/>
        </w:rPr>
        <w:t>ЕСПД ГОСТ 19.301-79. «Программа и методика испытаний. Требования к содержанию и оформлению»;</w:t>
      </w:r>
    </w:p>
    <w:p>
      <w:pPr>
        <w:numPr>
          <w:ilvl w:val="0"/>
          <w:numId w:val="7"/>
        </w:numPr>
        <w:ind w:left="709" w:hanging="360"/>
        <w:rPr>
          <w:rFonts w:ascii="Times New Roman" w:hAnsi="Times New Roman" w:eastAsia="Times New Roman" w:cs="Times New Roman"/>
        </w:rPr>
      </w:pPr>
      <w:r>
        <w:rPr>
          <w:rtl w:val="0"/>
        </w:rPr>
        <w:t>ЕСПД ГОСТ 19.502-78. «Описание применения. Требования к содержанию и оформлению»;</w:t>
      </w:r>
    </w:p>
    <w:p>
      <w:pPr>
        <w:numPr>
          <w:ilvl w:val="0"/>
          <w:numId w:val="7"/>
        </w:numPr>
        <w:ind w:left="709" w:hanging="360"/>
        <w:rPr>
          <w:rFonts w:ascii="Times New Roman" w:hAnsi="Times New Roman" w:eastAsia="Times New Roman" w:cs="Times New Roman"/>
        </w:rPr>
      </w:pPr>
      <w:r>
        <w:rPr>
          <w:rtl w:val="0"/>
        </w:rPr>
        <w:t>ЕСПД ГОСТ 19.106-78. «Требования к программным документам, выполненным печатным способом».</w:t>
      </w:r>
    </w:p>
    <w:p>
      <w:pPr>
        <w:ind w:firstLine="360"/>
        <w:rPr>
          <w:color w:val="202124"/>
        </w:rPr>
      </w:pPr>
      <w:r>
        <w:rPr>
          <w:rtl w:val="0"/>
        </w:rPr>
        <w:t>Техническое задание представляет собой документ, в котором сформулированы основные цели разработки, требования к программному продукту, определены сроки и этапы разработки и регламентирован процесс приемосдаточных испытаний.</w:t>
      </w:r>
    </w:p>
    <w:p>
      <w:pPr>
        <w:pStyle w:val="3"/>
        <w:spacing w:before="720" w:after="720" w:line="240" w:lineRule="auto"/>
        <w:ind w:left="0" w:firstLine="0"/>
        <w:rPr>
          <w:rFonts w:ascii="Arial" w:hAnsi="Arial" w:eastAsia="Arial" w:cs="Arial"/>
        </w:rPr>
      </w:pPr>
      <w:bookmarkStart w:id="45" w:name="_heading=h.5s01tohll1ew" w:colFirst="0" w:colLast="0"/>
      <w:bookmarkEnd w:id="45"/>
      <w:r>
        <w:rPr>
          <w:rFonts w:ascii="Arial" w:hAnsi="Arial" w:eastAsia="Arial" w:cs="Arial"/>
          <w:rtl w:val="0"/>
        </w:rPr>
        <w:t>3. Назначение разработки</w:t>
      </w:r>
    </w:p>
    <w:p>
      <w:pPr>
        <w:shd w:val="clear" w:fill="FEFEFE"/>
        <w:ind w:firstLine="357"/>
        <w:rPr>
          <w:color w:val="222222"/>
        </w:rPr>
      </w:pPr>
      <w:r>
        <w:rPr>
          <w:color w:val="222222"/>
          <w:rtl w:val="0"/>
        </w:rPr>
        <w:t xml:space="preserve">Предметом разработки является настольное приложение по услугам </w:t>
      </w:r>
      <w:r>
        <w:rPr>
          <w:color w:val="222222"/>
          <w:rtl w:val="0"/>
          <w:lang w:val="ru-RU"/>
        </w:rPr>
        <w:t>интернет</w:t>
      </w:r>
      <w:r>
        <w:rPr>
          <w:rFonts w:hint="default"/>
          <w:color w:val="222222"/>
          <w:rtl w:val="0"/>
          <w:lang w:val="ru-RU"/>
        </w:rPr>
        <w:t>-магазина</w:t>
      </w:r>
      <w:r>
        <w:rPr>
          <w:color w:val="222222"/>
          <w:rtl w:val="0"/>
        </w:rPr>
        <w:t>, функционирующий на основе системы динамического управления контентом.</w:t>
      </w:r>
    </w:p>
    <w:p>
      <w:pPr>
        <w:shd w:val="clear" w:fill="FEFEFE"/>
        <w:ind w:firstLine="357"/>
        <w:rPr>
          <w:color w:val="222222"/>
        </w:rPr>
      </w:pPr>
      <w:r>
        <w:rPr>
          <w:color w:val="222222"/>
          <w:rtl w:val="0"/>
        </w:rPr>
        <w:t xml:space="preserve"> Назначение настольного приложения: организация электронной торговли </w:t>
      </w:r>
      <w:r>
        <w:rPr>
          <w:color w:val="222222"/>
          <w:rtl w:val="0"/>
          <w:lang w:val="ru-RU"/>
        </w:rPr>
        <w:t>товарами</w:t>
      </w:r>
      <w:r>
        <w:rPr>
          <w:rFonts w:hint="default"/>
          <w:color w:val="222222"/>
          <w:rtl w:val="0"/>
          <w:lang w:val="ru-RU"/>
        </w:rPr>
        <w:t xml:space="preserve"> </w:t>
      </w:r>
      <w:r>
        <w:rPr>
          <w:color w:val="222222"/>
          <w:rtl w:val="0"/>
        </w:rPr>
        <w:t>через сеть интернет.</w:t>
      </w:r>
    </w:p>
    <w:p>
      <w:pPr>
        <w:pStyle w:val="3"/>
        <w:spacing w:line="240" w:lineRule="auto"/>
        <w:ind w:firstLine="0"/>
      </w:pPr>
      <w:bookmarkStart w:id="46" w:name="_heading=h.wwsrlhzfk9jl" w:colFirst="0" w:colLast="0"/>
      <w:bookmarkEnd w:id="46"/>
      <w:r>
        <w:rPr>
          <w:rtl w:val="0"/>
        </w:rPr>
        <w:t>4. Требования к программному продукту</w:t>
      </w:r>
    </w:p>
    <w:p>
      <w:pPr>
        <w:pStyle w:val="4"/>
      </w:pPr>
      <w:bookmarkStart w:id="47" w:name="_heading=h.sauz9r1vvhzn" w:colFirst="0" w:colLast="0"/>
      <w:bookmarkEnd w:id="47"/>
      <w:r>
        <w:rPr>
          <w:rtl w:val="0"/>
        </w:rPr>
        <w:t>4.1. Требования к функциональным характеристикам</w:t>
      </w:r>
    </w:p>
    <w:p>
      <w:pPr>
        <w:shd w:val="clear" w:fill="FEFEFE"/>
        <w:ind w:left="709" w:firstLine="0"/>
        <w:rPr>
          <w:color w:val="222222"/>
        </w:rPr>
      </w:pPr>
      <w:r>
        <w:rPr>
          <w:color w:val="222222"/>
          <w:rtl w:val="0"/>
        </w:rPr>
        <w:t>Разработанная система должна отвечать следующим требованиям:</w:t>
      </w:r>
    </w:p>
    <w:p>
      <w:pPr>
        <w:shd w:val="clear" w:fill="FEFEFE"/>
        <w:ind w:firstLine="709"/>
        <w:rPr>
          <w:color w:val="222222"/>
        </w:rPr>
      </w:pPr>
      <w:r>
        <w:rPr>
          <w:color w:val="222222"/>
          <w:rtl w:val="0"/>
        </w:rPr>
        <w:t xml:space="preserve"> </w:t>
      </w:r>
      <w:r>
        <w:rPr>
          <w:color w:val="222222"/>
          <w:rtl w:val="0"/>
        </w:rPr>
        <w:tab/>
      </w:r>
      <w:r>
        <w:rPr>
          <w:color w:val="222222"/>
          <w:rtl w:val="0"/>
        </w:rPr>
        <w:t>1)Предоставить посетителю возможность:</w:t>
      </w:r>
    </w:p>
    <w:p>
      <w:pPr>
        <w:numPr>
          <w:ilvl w:val="0"/>
          <w:numId w:val="8"/>
        </w:numPr>
        <w:shd w:val="clear" w:fill="FEFEFE"/>
        <w:ind w:left="1440" w:hanging="360"/>
        <w:rPr>
          <w:color w:val="222222"/>
        </w:rPr>
      </w:pPr>
      <w:r>
        <w:rPr>
          <w:color w:val="222222"/>
          <w:rtl w:val="0"/>
        </w:rPr>
        <w:t xml:space="preserve">просмотра ассортимента </w:t>
      </w:r>
      <w:r>
        <w:rPr>
          <w:color w:val="222222"/>
          <w:rtl w:val="0"/>
          <w:lang w:val="ru-RU"/>
        </w:rPr>
        <w:t>товаров</w:t>
      </w:r>
      <w:r>
        <w:rPr>
          <w:color w:val="222222"/>
          <w:rtl w:val="0"/>
        </w:rPr>
        <w:t xml:space="preserve">, информации о </w:t>
      </w:r>
      <w:r>
        <w:rPr>
          <w:color w:val="222222"/>
          <w:rtl w:val="0"/>
          <w:lang w:val="ru-RU"/>
        </w:rPr>
        <w:t>магазине</w:t>
      </w:r>
      <w:r>
        <w:rPr>
          <w:color w:val="222222"/>
          <w:rtl w:val="0"/>
        </w:rPr>
        <w:t>;</w:t>
      </w:r>
    </w:p>
    <w:p>
      <w:pPr>
        <w:numPr>
          <w:ilvl w:val="0"/>
          <w:numId w:val="8"/>
        </w:numPr>
        <w:shd w:val="clear" w:fill="FEFEFE"/>
        <w:ind w:left="1440" w:hanging="360"/>
        <w:rPr>
          <w:color w:val="222222"/>
        </w:rPr>
      </w:pPr>
      <w:r>
        <w:rPr>
          <w:color w:val="222222"/>
          <w:rtl w:val="0"/>
        </w:rPr>
        <w:t>самостоятельно проходить процесс регистрации и иметь личный профиль в приложении;</w:t>
      </w:r>
    </w:p>
    <w:p>
      <w:pPr>
        <w:numPr>
          <w:ilvl w:val="0"/>
          <w:numId w:val="8"/>
        </w:numPr>
        <w:shd w:val="clear" w:fill="FEFEFE"/>
        <w:ind w:left="1440" w:hanging="360"/>
        <w:rPr>
          <w:color w:val="222222"/>
        </w:rPr>
      </w:pPr>
      <w:r>
        <w:rPr>
          <w:color w:val="222222"/>
          <w:rtl w:val="0"/>
        </w:rPr>
        <w:t>осуществлять поиск информации;</w:t>
      </w:r>
    </w:p>
    <w:p>
      <w:pPr>
        <w:numPr>
          <w:ilvl w:val="0"/>
          <w:numId w:val="8"/>
        </w:numPr>
        <w:shd w:val="clear" w:fill="FEFEFE"/>
        <w:ind w:left="1440" w:hanging="360"/>
        <w:rPr>
          <w:color w:val="222222"/>
        </w:rPr>
      </w:pPr>
      <w:r>
        <w:rPr>
          <w:color w:val="222222"/>
          <w:rtl w:val="0"/>
        </w:rPr>
        <w:t>осуществлять процесс оформления заказа с указанием контактных данных клиента и способа оплаты услуг;</w:t>
      </w:r>
    </w:p>
    <w:p>
      <w:pPr>
        <w:numPr>
          <w:ilvl w:val="0"/>
          <w:numId w:val="8"/>
        </w:numPr>
        <w:shd w:val="clear" w:fill="FEFEFE"/>
        <w:ind w:left="1440" w:hanging="360"/>
        <w:rPr>
          <w:color w:val="222222"/>
        </w:rPr>
      </w:pPr>
      <w:r>
        <w:rPr>
          <w:color w:val="222222"/>
          <w:rtl w:val="0"/>
        </w:rPr>
        <w:t xml:space="preserve">оставлять отзывы на </w:t>
      </w:r>
      <w:r>
        <w:rPr>
          <w:color w:val="222222"/>
          <w:rtl w:val="0"/>
          <w:lang w:val="ru-RU"/>
        </w:rPr>
        <w:t>купленный</w:t>
      </w:r>
      <w:r>
        <w:rPr>
          <w:rFonts w:hint="default"/>
          <w:color w:val="222222"/>
          <w:rtl w:val="0"/>
          <w:lang w:val="ru-RU"/>
        </w:rPr>
        <w:t xml:space="preserve"> товар</w:t>
      </w:r>
      <w:r>
        <w:rPr>
          <w:color w:val="222222"/>
          <w:rtl w:val="0"/>
        </w:rPr>
        <w:t xml:space="preserve">, а также в общем о нашем </w:t>
      </w:r>
      <w:r>
        <w:rPr>
          <w:color w:val="222222"/>
          <w:rtl w:val="0"/>
          <w:lang w:val="ru-RU"/>
        </w:rPr>
        <w:t>магазине</w:t>
      </w:r>
      <w:r>
        <w:rPr>
          <w:color w:val="222222"/>
          <w:rtl w:val="0"/>
        </w:rPr>
        <w:t>;</w:t>
      </w:r>
    </w:p>
    <w:p>
      <w:pPr>
        <w:numPr>
          <w:ilvl w:val="0"/>
          <w:numId w:val="8"/>
        </w:numPr>
        <w:shd w:val="clear" w:fill="FEFEFE"/>
        <w:ind w:left="1440" w:hanging="360"/>
        <w:rPr>
          <w:color w:val="222222"/>
        </w:rPr>
      </w:pPr>
      <w:r>
        <w:rPr>
          <w:color w:val="222222"/>
          <w:rtl w:val="0"/>
        </w:rPr>
        <w:t>делиться ссылкой на описание услуги через социальные сети;</w:t>
      </w:r>
    </w:p>
    <w:p>
      <w:pPr>
        <w:numPr>
          <w:ilvl w:val="0"/>
          <w:numId w:val="8"/>
        </w:numPr>
        <w:shd w:val="clear" w:fill="FEFEFE"/>
        <w:ind w:left="1440" w:hanging="360"/>
        <w:rPr>
          <w:color w:val="222222"/>
        </w:rPr>
      </w:pPr>
      <w:r>
        <w:rPr>
          <w:color w:val="222222"/>
          <w:rtl w:val="0"/>
        </w:rPr>
        <w:t>просматривать рейтинг с помощью счетчика посещения;</w:t>
      </w:r>
    </w:p>
    <w:p>
      <w:pPr>
        <w:numPr>
          <w:ilvl w:val="0"/>
          <w:numId w:val="8"/>
        </w:numPr>
        <w:shd w:val="clear" w:fill="FEFEFE"/>
        <w:ind w:left="1440" w:hanging="360"/>
        <w:rPr>
          <w:color w:val="222222"/>
        </w:rPr>
      </w:pPr>
      <w:r>
        <w:rPr>
          <w:color w:val="222222"/>
          <w:rtl w:val="0"/>
        </w:rPr>
        <w:t>осуществлять рассылку новостной информации на электронные ящики пользователей;</w:t>
      </w:r>
    </w:p>
    <w:p>
      <w:pPr>
        <w:numPr>
          <w:ilvl w:val="0"/>
          <w:numId w:val="8"/>
        </w:numPr>
        <w:shd w:val="clear" w:fill="FEFEFE"/>
        <w:ind w:left="1440" w:hanging="360"/>
        <w:rPr>
          <w:color w:val="222222"/>
        </w:rPr>
      </w:pPr>
      <w:r>
        <w:rPr>
          <w:color w:val="222222"/>
          <w:rtl w:val="0"/>
        </w:rPr>
        <w:t>обеспечивать взаимосвязь с администрацией посредством формы обратной связи;</w:t>
      </w:r>
    </w:p>
    <w:p>
      <w:pPr>
        <w:shd w:val="clear" w:fill="FEFEFE"/>
        <w:ind w:left="709" w:firstLine="709"/>
        <w:rPr>
          <w:color w:val="222222"/>
        </w:rPr>
      </w:pPr>
      <w:r>
        <w:rPr>
          <w:color w:val="222222"/>
          <w:rtl w:val="0"/>
        </w:rPr>
        <w:t>2) Предоставить администратору возможность:</w:t>
      </w:r>
    </w:p>
    <w:p>
      <w:pPr>
        <w:numPr>
          <w:ilvl w:val="0"/>
          <w:numId w:val="9"/>
        </w:numPr>
        <w:shd w:val="clear" w:fill="FEFEFE"/>
        <w:ind w:left="1440" w:hanging="360"/>
        <w:rPr>
          <w:color w:val="222222"/>
        </w:rPr>
      </w:pPr>
      <w:r>
        <w:rPr>
          <w:color w:val="222222"/>
          <w:rtl w:val="0"/>
        </w:rPr>
        <w:t xml:space="preserve">добавлять, удалять и редактировать содержимое каталога </w:t>
      </w:r>
      <w:r>
        <w:rPr>
          <w:color w:val="222222"/>
          <w:rtl w:val="0"/>
          <w:lang w:val="ru-RU"/>
        </w:rPr>
        <w:t>товаров</w:t>
      </w:r>
      <w:r>
        <w:rPr>
          <w:rFonts w:hint="default"/>
          <w:color w:val="222222"/>
          <w:rtl w:val="0"/>
          <w:lang w:val="ru-RU"/>
        </w:rPr>
        <w:t xml:space="preserve"> </w:t>
      </w:r>
      <w:r>
        <w:rPr>
          <w:color w:val="222222"/>
          <w:rtl w:val="0"/>
        </w:rPr>
        <w:t>и другой информации, отображаемой на страницах мобильного приложения;</w:t>
      </w:r>
    </w:p>
    <w:p>
      <w:pPr>
        <w:numPr>
          <w:ilvl w:val="0"/>
          <w:numId w:val="9"/>
        </w:numPr>
        <w:shd w:val="clear" w:fill="FEFEFE"/>
        <w:ind w:left="1440" w:hanging="360"/>
        <w:rPr>
          <w:color w:val="222222"/>
        </w:rPr>
      </w:pPr>
      <w:r>
        <w:rPr>
          <w:color w:val="222222"/>
          <w:rtl w:val="0"/>
        </w:rPr>
        <w:t>просмотра информации о клиентах и их выборе;</w:t>
      </w:r>
    </w:p>
    <w:p>
      <w:pPr>
        <w:numPr>
          <w:ilvl w:val="0"/>
          <w:numId w:val="9"/>
        </w:numPr>
        <w:shd w:val="clear" w:fill="FEFEFE"/>
        <w:ind w:left="1440" w:hanging="360"/>
        <w:rPr>
          <w:color w:val="222222"/>
        </w:rPr>
      </w:pPr>
      <w:r>
        <w:rPr>
          <w:color w:val="222222"/>
          <w:rtl w:val="0"/>
        </w:rPr>
        <w:t>производить рассылку новостной информации;</w:t>
      </w:r>
    </w:p>
    <w:p>
      <w:pPr>
        <w:numPr>
          <w:ilvl w:val="0"/>
          <w:numId w:val="9"/>
        </w:numPr>
        <w:shd w:val="clear" w:fill="FEFEFE"/>
        <w:ind w:left="1440" w:hanging="360"/>
        <w:rPr>
          <w:color w:val="222222"/>
        </w:rPr>
      </w:pPr>
      <w:r>
        <w:rPr>
          <w:color w:val="222222"/>
          <w:rtl w:val="0"/>
        </w:rPr>
        <w:t>получать денежные средства от клиентов через платежную систему;</w:t>
      </w:r>
    </w:p>
    <w:p>
      <w:pPr>
        <w:numPr>
          <w:ilvl w:val="0"/>
          <w:numId w:val="9"/>
        </w:numPr>
        <w:shd w:val="clear" w:fill="FEFEFE"/>
        <w:ind w:left="1440" w:hanging="360"/>
        <w:rPr>
          <w:color w:val="222222"/>
        </w:rPr>
      </w:pPr>
      <w:r>
        <w:rPr>
          <w:color w:val="222222"/>
          <w:rtl w:val="0"/>
        </w:rPr>
        <w:t xml:space="preserve"> рецензировать отзывы клиентов;</w:t>
      </w:r>
    </w:p>
    <w:p>
      <w:pPr>
        <w:numPr>
          <w:ilvl w:val="0"/>
          <w:numId w:val="9"/>
        </w:numPr>
        <w:shd w:val="clear" w:fill="FEFEFE"/>
        <w:ind w:left="1440" w:hanging="360"/>
        <w:rPr>
          <w:color w:val="222222"/>
        </w:rPr>
      </w:pPr>
      <w:r>
        <w:rPr>
          <w:color w:val="222222"/>
          <w:rtl w:val="0"/>
        </w:rPr>
        <w:t>изменения настроек приложения (цветового оформления, информации об организации, модулей и др.);</w:t>
      </w:r>
    </w:p>
    <w:p>
      <w:pPr>
        <w:pStyle w:val="4"/>
        <w:spacing w:before="720" w:after="720" w:line="240" w:lineRule="auto"/>
        <w:jc w:val="both"/>
        <w:rPr>
          <w:rFonts w:ascii="Arial" w:hAnsi="Arial" w:eastAsia="Arial" w:cs="Arial"/>
        </w:rPr>
      </w:pPr>
      <w:bookmarkStart w:id="48" w:name="_heading=h.v8qmxsf0lmlz" w:colFirst="0" w:colLast="0"/>
      <w:bookmarkEnd w:id="48"/>
      <w:r>
        <w:rPr>
          <w:rFonts w:ascii="Arial" w:hAnsi="Arial" w:eastAsia="Arial" w:cs="Arial"/>
          <w:rtl w:val="0"/>
        </w:rPr>
        <w:t>4.2. Требования к надежности</w:t>
      </w:r>
    </w:p>
    <w:p>
      <w:pPr>
        <w:ind w:firstLine="709"/>
      </w:pPr>
      <w:bookmarkStart w:id="49" w:name="_heading=h.23ckvvd" w:colFirst="0" w:colLast="0"/>
      <w:bookmarkEnd w:id="49"/>
      <w:r>
        <w:rPr>
          <w:rtl w:val="0"/>
        </w:rPr>
        <w:t>В целях надежности</w:t>
      </w:r>
      <w:r>
        <w:rPr>
          <w:rFonts w:hint="default"/>
          <w:rtl w:val="0"/>
          <w:lang w:val="ru-RU"/>
        </w:rPr>
        <w:t xml:space="preserve"> </w:t>
      </w:r>
      <w:r>
        <w:rPr>
          <w:rtl w:val="0"/>
        </w:rPr>
        <w:t>системы она должна удовлетворять следующим требованиям:</w:t>
      </w:r>
    </w:p>
    <w:p>
      <w:pPr>
        <w:numPr>
          <w:ilvl w:val="0"/>
          <w:numId w:val="10"/>
        </w:numPr>
        <w:ind w:left="720" w:hanging="360"/>
      </w:pPr>
      <w:r>
        <w:rPr>
          <w:rtl w:val="0"/>
        </w:rPr>
        <w:t>разработанная программа должна обладать средствами защиты от ошибочных действий пользователей;</w:t>
      </w:r>
    </w:p>
    <w:p>
      <w:pPr>
        <w:numPr>
          <w:ilvl w:val="0"/>
          <w:numId w:val="10"/>
        </w:numPr>
        <w:ind w:left="720" w:hanging="360"/>
      </w:pPr>
      <w:r>
        <w:rPr>
          <w:rtl w:val="0"/>
        </w:rPr>
        <w:t>все ошибки должны отображаться с комментариями или подсказками по их устранению;</w:t>
      </w:r>
    </w:p>
    <w:p>
      <w:pPr>
        <w:numPr>
          <w:ilvl w:val="0"/>
          <w:numId w:val="10"/>
        </w:numPr>
        <w:ind w:left="720" w:hanging="360"/>
      </w:pPr>
      <w:r>
        <w:rPr>
          <w:rtl w:val="0"/>
        </w:rPr>
        <w:t>гарантировать сохранность данных при сбоях в работе внешних устройств.</w:t>
      </w:r>
    </w:p>
    <w:p>
      <w:pPr>
        <w:ind w:firstLine="709"/>
      </w:pPr>
      <w:r>
        <w:rPr>
          <w:rtl w:val="0"/>
        </w:rPr>
        <w:t>Для повышения надежности необходимо принять следующие меры:</w:t>
      </w:r>
    </w:p>
    <w:p>
      <w:pPr>
        <w:numPr>
          <w:ilvl w:val="0"/>
          <w:numId w:val="11"/>
        </w:numPr>
        <w:ind w:left="720" w:hanging="360"/>
      </w:pPr>
      <w:r>
        <w:rPr>
          <w:rtl w:val="0"/>
        </w:rPr>
        <w:t>сконфигурировать аппаратные и программные средства в соответствии с техническими требованиями;</w:t>
      </w:r>
    </w:p>
    <w:p>
      <w:pPr>
        <w:numPr>
          <w:ilvl w:val="0"/>
          <w:numId w:val="11"/>
        </w:numPr>
        <w:ind w:left="720" w:hanging="360"/>
      </w:pPr>
      <w:r>
        <w:rPr>
          <w:rtl w:val="0"/>
        </w:rPr>
        <w:t>периодически осуществлять резервное копирование информации;</w:t>
      </w:r>
    </w:p>
    <w:p>
      <w:pPr>
        <w:numPr>
          <w:ilvl w:val="0"/>
          <w:numId w:val="11"/>
        </w:numPr>
        <w:ind w:left="720" w:hanging="360"/>
      </w:pPr>
      <w:r>
        <w:rPr>
          <w:rtl w:val="0"/>
        </w:rPr>
        <w:t>регулярно проверять целостность базы данных;</w:t>
      </w:r>
    </w:p>
    <w:p>
      <w:pPr>
        <w:numPr>
          <w:ilvl w:val="0"/>
          <w:numId w:val="11"/>
        </w:numPr>
        <w:ind w:left="720" w:hanging="360"/>
      </w:pPr>
      <w:r>
        <w:rPr>
          <w:rtl w:val="0"/>
        </w:rPr>
        <w:t>поддерживать исправность сетевого оборудования.</w:t>
      </w:r>
    </w:p>
    <w:p>
      <w:pPr>
        <w:pStyle w:val="4"/>
        <w:spacing w:before="720" w:after="720" w:line="240" w:lineRule="auto"/>
        <w:ind w:left="0" w:firstLine="0"/>
        <w:jc w:val="both"/>
        <w:rPr>
          <w:rFonts w:ascii="Arial" w:hAnsi="Arial" w:eastAsia="Arial" w:cs="Arial"/>
        </w:rPr>
      </w:pPr>
      <w:bookmarkStart w:id="50" w:name="_heading=h.h543y85ra7j1" w:colFirst="0" w:colLast="0"/>
      <w:bookmarkEnd w:id="50"/>
      <w:r>
        <w:rPr>
          <w:rFonts w:ascii="Arial" w:hAnsi="Arial" w:eastAsia="Arial" w:cs="Arial"/>
          <w:rtl w:val="0"/>
        </w:rPr>
        <w:t>4.3. Условия эксплуатации</w:t>
      </w:r>
    </w:p>
    <w:p>
      <w:pPr>
        <w:spacing w:after="160"/>
        <w:ind w:firstLine="709"/>
      </w:pPr>
      <w:bookmarkStart w:id="51" w:name="_heading=h.ihv636" w:colFirst="0" w:colLast="0"/>
      <w:bookmarkEnd w:id="51"/>
      <w:r>
        <w:rPr>
          <w:rtl w:val="0"/>
        </w:rPr>
        <w:t xml:space="preserve">Скачать приложение на мобильное устройство на сервисе приложений Google Play Market или AppStore, или на официальном сайте, после запустить программу. </w:t>
      </w:r>
    </w:p>
    <w:p>
      <w:pPr>
        <w:pStyle w:val="4"/>
        <w:spacing w:before="720" w:after="720" w:line="360" w:lineRule="auto"/>
        <w:ind w:left="0" w:firstLine="0"/>
        <w:jc w:val="both"/>
        <w:rPr>
          <w:rFonts w:ascii="Arial" w:hAnsi="Arial" w:eastAsia="Arial" w:cs="Arial"/>
        </w:rPr>
      </w:pPr>
      <w:bookmarkStart w:id="52" w:name="_heading=h.w2zdd57kpdnr" w:colFirst="0" w:colLast="0"/>
      <w:bookmarkEnd w:id="52"/>
      <w:r>
        <w:rPr>
          <w:rFonts w:ascii="Arial" w:hAnsi="Arial" w:eastAsia="Arial" w:cs="Arial"/>
          <w:rtl w:val="0"/>
        </w:rPr>
        <w:t>4.4. Требования к составу и параметрам технических средств</w:t>
      </w:r>
    </w:p>
    <w:p>
      <w:pPr>
        <w:ind w:firstLine="360"/>
      </w:pPr>
      <w:r>
        <w:rPr>
          <w:rtl w:val="0"/>
        </w:rPr>
        <w:t xml:space="preserve">Исходные коды программы должны быть написаны на языке C#. </w:t>
      </w:r>
    </w:p>
    <w:p>
      <w:pPr>
        <w:ind w:firstLine="360"/>
      </w:pPr>
      <w:r>
        <w:rPr>
          <w:rtl w:val="0"/>
        </w:rPr>
        <w:t>Для мобильного телефона необходимо:</w:t>
      </w:r>
    </w:p>
    <w:p>
      <w:pPr>
        <w:numPr>
          <w:ilvl w:val="0"/>
          <w:numId w:val="12"/>
        </w:numPr>
        <w:ind w:left="720" w:hanging="360"/>
        <w:rPr>
          <w:rFonts w:ascii="Times New Roman" w:hAnsi="Times New Roman" w:eastAsia="Times New Roman" w:cs="Times New Roman"/>
        </w:rPr>
      </w:pPr>
      <w:r>
        <w:rPr>
          <w:rtl w:val="0"/>
        </w:rPr>
        <w:t>операционная система Android или iOS;</w:t>
      </w:r>
    </w:p>
    <w:p>
      <w:pPr>
        <w:numPr>
          <w:ilvl w:val="0"/>
          <w:numId w:val="12"/>
        </w:numPr>
        <w:ind w:left="720" w:hanging="360"/>
        <w:rPr>
          <w:rFonts w:ascii="Times New Roman" w:hAnsi="Times New Roman" w:eastAsia="Times New Roman" w:cs="Times New Roman"/>
        </w:rPr>
      </w:pPr>
      <w:r>
        <w:rPr>
          <w:rtl w:val="0"/>
        </w:rPr>
        <w:t>необходимое свободное место для установки программного продукта 50Mb;</w:t>
      </w:r>
    </w:p>
    <w:p>
      <w:pPr>
        <w:numPr>
          <w:ilvl w:val="0"/>
          <w:numId w:val="12"/>
        </w:numPr>
        <w:ind w:left="720" w:hanging="360"/>
        <w:rPr>
          <w:rFonts w:ascii="Times New Roman" w:hAnsi="Times New Roman" w:eastAsia="Times New Roman" w:cs="Times New Roman"/>
        </w:rPr>
      </w:pPr>
      <w:r>
        <w:rPr>
          <w:rtl w:val="0"/>
        </w:rPr>
        <w:t>подключение к сети Интернет;</w:t>
      </w:r>
    </w:p>
    <w:p>
      <w:pPr>
        <w:numPr>
          <w:ilvl w:val="0"/>
          <w:numId w:val="12"/>
        </w:numPr>
        <w:ind w:left="720" w:hanging="360"/>
        <w:rPr>
          <w:rFonts w:ascii="Times New Roman" w:hAnsi="Times New Roman" w:eastAsia="Times New Roman" w:cs="Times New Roman"/>
        </w:rPr>
      </w:pPr>
      <w:r>
        <w:rPr>
          <w:rtl w:val="0"/>
        </w:rPr>
        <w:t>Excel.</w:t>
      </w:r>
    </w:p>
    <w:p>
      <w:pPr>
        <w:pStyle w:val="4"/>
        <w:spacing w:before="720" w:after="720" w:line="360" w:lineRule="auto"/>
        <w:ind w:left="0" w:firstLine="0"/>
        <w:jc w:val="both"/>
        <w:rPr>
          <w:rFonts w:ascii="Arial" w:hAnsi="Arial" w:eastAsia="Arial" w:cs="Arial"/>
        </w:rPr>
      </w:pPr>
      <w:bookmarkStart w:id="53" w:name="_heading=h.8xz9c0rshv3s" w:colFirst="0" w:colLast="0"/>
      <w:bookmarkEnd w:id="53"/>
      <w:r>
        <w:rPr>
          <w:rFonts w:ascii="Arial" w:hAnsi="Arial" w:eastAsia="Arial" w:cs="Arial"/>
          <w:rtl w:val="0"/>
        </w:rPr>
        <w:t>4.5. Требования к информационной и программной совместимости</w:t>
      </w:r>
    </w:p>
    <w:p>
      <w:pPr>
        <w:ind w:firstLine="709"/>
      </w:pPr>
      <w:r>
        <w:rPr>
          <w:rtl w:val="0"/>
        </w:rPr>
        <w:t xml:space="preserve">С целью обеспечения информационной совместимости, а также для однозначного описания данных, сокращении объёмов при хранении, обеспечения эффективного поиска и идентификации данных при разработке настольного приложения должны использоваться действующие в </w:t>
      </w:r>
      <w:r>
        <w:rPr>
          <w:rtl w:val="0"/>
          <w:lang w:val="ru-RU"/>
        </w:rPr>
        <w:t>интернет</w:t>
      </w:r>
      <w:r>
        <w:rPr>
          <w:rFonts w:hint="default"/>
          <w:rtl w:val="0"/>
          <w:lang w:val="ru-RU"/>
        </w:rPr>
        <w:t xml:space="preserve"> магазине</w:t>
      </w:r>
      <w:r>
        <w:rPr>
          <w:rtl w:val="0"/>
        </w:rPr>
        <w:t xml:space="preserve"> классификаторы.</w:t>
      </w:r>
    </w:p>
    <w:p>
      <w:pPr>
        <w:ind w:firstLine="709"/>
      </w:pPr>
      <w:r>
        <w:rPr>
          <w:rtl w:val="0"/>
        </w:rPr>
        <w:t>В общем виде классификатор содержит наименование понятия и его код. Коды могут быть простые и составные.</w:t>
      </w:r>
    </w:p>
    <w:p>
      <w:pPr>
        <w:ind w:firstLine="709"/>
      </w:pPr>
      <w:r>
        <w:rPr>
          <w:rtl w:val="0"/>
        </w:rPr>
        <w:t>Простой код представляет собой порядковый номер понятия в соответствующей области определения.</w:t>
      </w:r>
    </w:p>
    <w:p>
      <w:pPr>
        <w:ind w:firstLine="709"/>
      </w:pPr>
      <w:r>
        <w:rPr>
          <w:rtl w:val="0"/>
        </w:rPr>
        <w:t>Составной код имеет составляющие, которые занимают определённые позиции кода.</w:t>
      </w:r>
    </w:p>
    <w:p>
      <w:pPr>
        <w:pStyle w:val="4"/>
        <w:spacing w:before="720" w:after="720" w:line="360" w:lineRule="auto"/>
        <w:jc w:val="both"/>
        <w:rPr>
          <w:rFonts w:ascii="Arial" w:hAnsi="Arial" w:eastAsia="Arial" w:cs="Arial"/>
        </w:rPr>
      </w:pPr>
      <w:bookmarkStart w:id="54" w:name="_heading=h.f254kf1cmou" w:colFirst="0" w:colLast="0"/>
      <w:bookmarkEnd w:id="54"/>
      <w:r>
        <w:rPr>
          <w:rFonts w:ascii="Arial" w:hAnsi="Arial" w:eastAsia="Arial" w:cs="Arial"/>
          <w:rtl w:val="0"/>
        </w:rPr>
        <w:t>4.6. Требования к передаче программного продукта</w:t>
      </w:r>
    </w:p>
    <w:p>
      <w:pPr>
        <w:spacing w:after="160"/>
        <w:ind w:firstLine="709"/>
        <w:rPr>
          <w:highlight w:val="white"/>
        </w:rPr>
      </w:pPr>
      <w:bookmarkStart w:id="55" w:name="_heading=h.41mghml" w:colFirst="0" w:colLast="0"/>
      <w:bookmarkEnd w:id="55"/>
      <w:r>
        <w:rPr>
          <w:rtl w:val="0"/>
        </w:rPr>
        <w:t>По требованию заказчика данное программное обеспечение разрабатывается под платформу Android, начиная с  4.1. или 5.0, и заканчивая Android 12, 11 и 10. Программа должна работать под основными версиями платформы iOS.</w:t>
      </w:r>
    </w:p>
    <w:p>
      <w:pPr>
        <w:pStyle w:val="3"/>
        <w:spacing w:before="720" w:after="720" w:line="360" w:lineRule="auto"/>
        <w:ind w:left="0" w:firstLine="0"/>
        <w:rPr>
          <w:rFonts w:ascii="Arial" w:hAnsi="Arial" w:eastAsia="Arial" w:cs="Arial"/>
        </w:rPr>
      </w:pPr>
      <w:bookmarkStart w:id="56" w:name="_heading=h.xa80fgaqckkj" w:colFirst="0" w:colLast="0"/>
      <w:bookmarkEnd w:id="56"/>
      <w:r>
        <w:rPr>
          <w:rFonts w:ascii="Arial" w:hAnsi="Arial" w:eastAsia="Arial" w:cs="Arial"/>
          <w:rtl w:val="0"/>
        </w:rPr>
        <w:t>5. Требования к программной документации</w:t>
      </w:r>
    </w:p>
    <w:p>
      <w:pPr>
        <w:ind w:firstLine="709"/>
      </w:pPr>
      <w:r>
        <w:rPr>
          <w:rtl w:val="0"/>
        </w:rPr>
        <w:t>Документы к программе должны быть выполнены в соответствии с ГОСТ 19.106-78 и ГОСТами к каждому виду документа.</w:t>
      </w:r>
    </w:p>
    <w:p>
      <w:pPr>
        <w:ind w:firstLine="709"/>
        <w:rPr>
          <w:color w:val="222222"/>
          <w:shd w:val="clear" w:fill="FEFEFE"/>
        </w:rPr>
      </w:pPr>
      <w:r>
        <w:rPr>
          <w:color w:val="222222"/>
          <w:shd w:val="clear" w:fill="FEFEFE"/>
          <w:rtl w:val="0"/>
        </w:rPr>
        <w:t>Разработчик передает заказчику документацию и программное обеспечение в сроки, определяемые настоящим техническим заданием.</w:t>
      </w:r>
    </w:p>
    <w:p>
      <w:pPr>
        <w:ind w:firstLine="709"/>
      </w:pPr>
      <w:r>
        <w:rPr>
          <w:rtl w:val="0"/>
        </w:rPr>
        <w:t>Техническое задание, титульные листы других документов должны быть подписаны академическим руководителем образовательной программы  «МДК 02.01 Технология разработки программного обеспечения».</w:t>
      </w:r>
    </w:p>
    <w:p>
      <w:pPr>
        <w:keepNext w:val="0"/>
        <w:keepLines w:val="0"/>
        <w:shd w:val="clear" w:fill="FFFFFF"/>
        <w:spacing w:before="0"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headerReference r:id="rId19" w:type="default"/>
          <w:pgSz w:w="11906" w:h="16838"/>
          <w:pgMar w:top="1134" w:right="850" w:bottom="1134" w:left="1701" w:header="708" w:footer="708" w:gutter="0"/>
          <w:cols w:space="720" w:num="1"/>
        </w:sectPr>
      </w:pPr>
    </w:p>
    <w:p>
      <w:pPr>
        <w:shd w:val="clear" w:fill="FFFFFF"/>
        <w:spacing w:before="240" w:after="240" w:line="360" w:lineRule="auto"/>
        <w:jc w:val="center"/>
        <w:rPr>
          <w:rFonts w:ascii="Times New Roman" w:hAnsi="Times New Roman" w:eastAsia="Times New Roman" w:cs="Times New Roman"/>
          <w:color w:val="262626"/>
          <w:sz w:val="18"/>
          <w:szCs w:val="18"/>
        </w:rPr>
      </w:pPr>
      <w:r>
        <w:rPr>
          <w:rFonts w:ascii="Times New Roman" w:hAnsi="Times New Roman" w:eastAsia="Times New Roman" w:cs="Times New Roman"/>
          <w:color w:val="262626"/>
          <w:sz w:val="18"/>
          <w:szCs w:val="18"/>
          <w:rtl w:val="0"/>
        </w:rPr>
        <w:t>ОБЛАСТНОЕ ГОСУДАРСТВЕННОЕ БЮДЖЕТНОЕ ПРОФЕССИОНАЛЬНОЕ ОБРАЗОВАТЕЛЬНОЕ УЧРЕЖДЕНИЕ</w:t>
      </w:r>
    </w:p>
    <w:p>
      <w:pPr>
        <w:shd w:val="clear" w:fill="FFFFFF"/>
        <w:spacing w:before="240" w:after="240" w:line="360" w:lineRule="auto"/>
        <w:jc w:val="center"/>
        <w:rPr>
          <w:rFonts w:ascii="Times New Roman" w:hAnsi="Times New Roman" w:eastAsia="Times New Roman" w:cs="Times New Roman"/>
          <w:color w:val="262626"/>
          <w:sz w:val="20"/>
          <w:szCs w:val="20"/>
        </w:rPr>
      </w:pPr>
      <w:r>
        <w:rPr>
          <w:rFonts w:ascii="Times New Roman" w:hAnsi="Times New Roman" w:eastAsia="Times New Roman" w:cs="Times New Roman"/>
          <w:color w:val="262626"/>
          <w:sz w:val="20"/>
          <w:szCs w:val="20"/>
          <w:rtl w:val="0"/>
        </w:rPr>
        <w:t>«КОСТРОМСКОЙ ПОЛИТЕХНИЧЕСКИЙ КОЛЛЕДЖ»</w:t>
      </w:r>
    </w:p>
    <w:p>
      <w:pPr>
        <w:shd w:val="clear" w:fill="FFFFFF"/>
        <w:spacing w:before="240" w:after="240" w:line="360" w:lineRule="auto"/>
        <w:jc w:val="center"/>
        <w:rPr>
          <w:rFonts w:ascii="Times New Roman" w:hAnsi="Times New Roman" w:eastAsia="Times New Roman" w:cs="Times New Roman"/>
          <w:color w:val="262626"/>
          <w:sz w:val="24"/>
          <w:szCs w:val="24"/>
        </w:rPr>
      </w:pPr>
      <w:r>
        <w:rPr>
          <w:rFonts w:ascii="Times New Roman" w:hAnsi="Times New Roman" w:eastAsia="Times New Roman" w:cs="Times New Roman"/>
          <w:color w:val="262626"/>
          <w:sz w:val="24"/>
          <w:szCs w:val="24"/>
          <w:rtl w:val="0"/>
        </w:rPr>
        <w:t xml:space="preserve"> </w:t>
      </w:r>
    </w:p>
    <w:p>
      <w:pPr>
        <w:shd w:val="clear" w:fill="FFFFFF"/>
        <w:spacing w:before="240" w:after="240" w:line="360" w:lineRule="auto"/>
        <w:jc w:val="center"/>
        <w:rPr>
          <w:rFonts w:ascii="Times New Roman" w:hAnsi="Times New Roman" w:eastAsia="Times New Roman" w:cs="Times New Roman"/>
          <w:color w:val="262626"/>
          <w:sz w:val="24"/>
          <w:szCs w:val="24"/>
        </w:rPr>
      </w:pPr>
      <w:r>
        <w:rPr>
          <w:rFonts w:ascii="Times New Roman" w:hAnsi="Times New Roman" w:eastAsia="Times New Roman" w:cs="Times New Roman"/>
          <w:color w:val="262626"/>
          <w:sz w:val="24"/>
          <w:szCs w:val="24"/>
          <w:rtl w:val="0"/>
        </w:rPr>
        <w:t>Специальность 09.02.07 «Информационные системы и программирование»</w:t>
      </w:r>
    </w:p>
    <w:p>
      <w:pPr>
        <w:shd w:val="clear" w:fill="FFFFFF"/>
        <w:spacing w:before="240" w:after="240" w:line="360" w:lineRule="auto"/>
        <w:jc w:val="center"/>
        <w:rPr>
          <w:rFonts w:ascii="Times New Roman" w:hAnsi="Times New Roman" w:eastAsia="Times New Roman" w:cs="Times New Roman"/>
          <w:color w:val="262626"/>
          <w:sz w:val="24"/>
          <w:szCs w:val="24"/>
        </w:rPr>
      </w:pPr>
      <w:r>
        <w:rPr>
          <w:rFonts w:ascii="Times New Roman" w:hAnsi="Times New Roman" w:eastAsia="Times New Roman" w:cs="Times New Roman"/>
          <w:color w:val="262626"/>
          <w:sz w:val="24"/>
          <w:szCs w:val="24"/>
          <w:rtl w:val="0"/>
        </w:rPr>
        <w:t xml:space="preserve"> </w:t>
      </w:r>
    </w:p>
    <w:p>
      <w:pPr>
        <w:shd w:val="clear" w:fill="FFFFFF"/>
        <w:spacing w:before="240" w:after="240" w:line="360" w:lineRule="auto"/>
        <w:jc w:val="center"/>
        <w:rPr>
          <w:rFonts w:ascii="Times New Roman" w:hAnsi="Times New Roman" w:eastAsia="Times New Roman" w:cs="Times New Roman"/>
          <w:color w:val="262626"/>
          <w:sz w:val="24"/>
          <w:szCs w:val="24"/>
        </w:rPr>
      </w:pPr>
      <w:r>
        <w:rPr>
          <w:rFonts w:ascii="Times New Roman" w:hAnsi="Times New Roman" w:eastAsia="Times New Roman" w:cs="Times New Roman"/>
          <w:color w:val="262626"/>
          <w:sz w:val="24"/>
          <w:szCs w:val="24"/>
          <w:rtl w:val="0"/>
        </w:rPr>
        <w:t xml:space="preserve"> </w:t>
      </w:r>
    </w:p>
    <w:tbl>
      <w:tblPr>
        <w:tblStyle w:val="19"/>
        <w:tblW w:w="4305" w:type="dxa"/>
        <w:tblInd w:w="-52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30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F"/>
              <w:spacing w:before="0"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262626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262626"/>
                <w:sz w:val="24"/>
                <w:szCs w:val="24"/>
                <w:rtl w:val="0"/>
              </w:rPr>
              <w:t>УТВЕРЖДАЮ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3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F"/>
              <w:spacing w:before="0" w:after="0" w:line="360" w:lineRule="auto"/>
              <w:jc w:val="center"/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  <w:rtl w:val="0"/>
              </w:rPr>
              <w:t>Руководитель: Э.М. Павлова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F"/>
              <w:spacing w:before="0" w:after="0" w:line="360" w:lineRule="auto"/>
              <w:jc w:val="center"/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  <w:rtl w:val="0"/>
              </w:rPr>
              <w:t>«____»</w:t>
            </w:r>
            <w:r>
              <w:rPr>
                <w:color w:val="262626"/>
                <w:rtl w:val="0"/>
              </w:rPr>
              <w:t>______________ 2023</w:t>
            </w:r>
            <w:r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  <w:rtl w:val="0"/>
              </w:rPr>
              <w:t xml:space="preserve"> г.</w:t>
            </w:r>
          </w:p>
        </w:tc>
      </w:tr>
    </w:tbl>
    <w:p>
      <w:pPr>
        <w:shd w:val="clear" w:fill="FFFFFF"/>
        <w:spacing w:before="240" w:after="240" w:line="360" w:lineRule="auto"/>
        <w:rPr>
          <w:rFonts w:ascii="Times New Roman" w:hAnsi="Times New Roman" w:eastAsia="Times New Roman" w:cs="Times New Roman"/>
          <w:color w:val="262626"/>
          <w:sz w:val="24"/>
          <w:szCs w:val="24"/>
        </w:rPr>
      </w:pPr>
      <w:r>
        <w:rPr>
          <w:rFonts w:ascii="Times New Roman" w:hAnsi="Times New Roman" w:eastAsia="Times New Roman" w:cs="Times New Roman"/>
          <w:color w:val="262626"/>
          <w:sz w:val="24"/>
          <w:szCs w:val="24"/>
          <w:rtl w:val="0"/>
        </w:rPr>
        <w:t xml:space="preserve"> </w:t>
      </w:r>
    </w:p>
    <w:p>
      <w:pPr>
        <w:shd w:val="clear" w:fill="FFFFFF"/>
        <w:spacing w:before="240" w:after="240" w:line="360" w:lineRule="auto"/>
        <w:rPr>
          <w:rFonts w:ascii="Times New Roman" w:hAnsi="Times New Roman" w:eastAsia="Times New Roman" w:cs="Times New Roman"/>
          <w:color w:val="262626"/>
          <w:sz w:val="24"/>
          <w:szCs w:val="24"/>
        </w:rPr>
      </w:pPr>
      <w:r>
        <w:rPr>
          <w:rFonts w:ascii="Times New Roman" w:hAnsi="Times New Roman" w:eastAsia="Times New Roman" w:cs="Times New Roman"/>
          <w:color w:val="262626"/>
          <w:sz w:val="24"/>
          <w:szCs w:val="24"/>
          <w:rtl w:val="0"/>
        </w:rPr>
        <w:t xml:space="preserve"> </w:t>
      </w:r>
    </w:p>
    <w:p>
      <w:pPr>
        <w:shd w:val="clear" w:fill="FFFFFF"/>
        <w:spacing w:before="240" w:after="240" w:line="360" w:lineRule="auto"/>
        <w:rPr>
          <w:rFonts w:ascii="Times New Roman" w:hAnsi="Times New Roman" w:eastAsia="Times New Roman" w:cs="Times New Roman"/>
          <w:color w:val="262626"/>
          <w:sz w:val="24"/>
          <w:szCs w:val="24"/>
        </w:rPr>
      </w:pPr>
      <w:r>
        <w:rPr>
          <w:rFonts w:ascii="Times New Roman" w:hAnsi="Times New Roman" w:eastAsia="Times New Roman" w:cs="Times New Roman"/>
          <w:color w:val="262626"/>
          <w:sz w:val="24"/>
          <w:szCs w:val="24"/>
          <w:rtl w:val="0"/>
        </w:rPr>
        <w:t xml:space="preserve"> </w:t>
      </w:r>
    </w:p>
    <w:p>
      <w:pPr>
        <w:shd w:val="clear" w:fill="FFFFFF"/>
        <w:spacing w:before="240" w:after="240" w:line="360" w:lineRule="auto"/>
        <w:rPr>
          <w:rFonts w:ascii="Times New Roman" w:hAnsi="Times New Roman" w:eastAsia="Times New Roman" w:cs="Times New Roman"/>
          <w:color w:val="262626"/>
          <w:sz w:val="24"/>
          <w:szCs w:val="24"/>
        </w:rPr>
      </w:pPr>
    </w:p>
    <w:p>
      <w:pPr>
        <w:shd w:val="clear" w:fill="FFFFFF"/>
        <w:spacing w:before="240" w:after="240" w:line="360" w:lineRule="auto"/>
        <w:rPr>
          <w:rFonts w:ascii="Times New Roman" w:hAnsi="Times New Roman" w:eastAsia="Times New Roman" w:cs="Times New Roman"/>
          <w:color w:val="262626"/>
          <w:sz w:val="24"/>
          <w:szCs w:val="24"/>
        </w:rPr>
      </w:pPr>
      <w:r>
        <w:rPr>
          <w:rFonts w:ascii="Times New Roman" w:hAnsi="Times New Roman" w:eastAsia="Times New Roman" w:cs="Times New Roman"/>
          <w:color w:val="262626"/>
          <w:sz w:val="24"/>
          <w:szCs w:val="24"/>
          <w:rtl w:val="0"/>
        </w:rPr>
        <w:t xml:space="preserve"> </w:t>
      </w:r>
    </w:p>
    <w:p>
      <w:pPr>
        <w:shd w:val="clear" w:fill="FFFFFF"/>
        <w:spacing w:before="240" w:after="240" w:line="360" w:lineRule="auto"/>
        <w:rPr>
          <w:color w:val="262626"/>
        </w:rPr>
      </w:pPr>
      <w:r>
        <w:rPr>
          <w:rFonts w:ascii="Times New Roman" w:hAnsi="Times New Roman" w:eastAsia="Times New Roman" w:cs="Times New Roman"/>
          <w:color w:val="262626"/>
          <w:sz w:val="24"/>
          <w:szCs w:val="24"/>
          <w:rtl w:val="0"/>
        </w:rPr>
        <w:t xml:space="preserve">  </w:t>
      </w:r>
    </w:p>
    <w:tbl>
      <w:tblPr>
        <w:tblStyle w:val="20"/>
        <w:tblW w:w="5085" w:type="dxa"/>
        <w:tblInd w:w="415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085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0" w:hRule="atLeast"/>
        </w:trPr>
        <w:tc>
          <w:tcPr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Руководство программиста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0" w:hRule="atLeast"/>
        </w:trPr>
        <w:tc>
          <w:tcPr>
            <w:shd w:val="clear" w:color="auto" w:fill="auto"/>
          </w:tcPr>
          <w:p>
            <w:pPr>
              <w:pStyle w:val="2"/>
              <w:spacing w:before="0" w:after="0" w:line="360" w:lineRule="auto"/>
              <w:ind w:left="72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bookmarkStart w:id="57" w:name="_heading=h.bnxs1ci6jff9" w:colFirst="0" w:colLast="0"/>
            <w:bookmarkEnd w:id="57"/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ПРИЛОЖЕНИЕ 2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870" w:hRule="atLeast"/>
        </w:trPr>
        <w:tc>
          <w:tcPr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</w:rPr>
            </w:pPr>
            <w:r>
              <w:rPr>
                <w:color w:val="262626"/>
                <w:rtl w:val="0"/>
              </w:rPr>
              <w:t>КП-020689846-09.02.07-23-</w:t>
            </w:r>
            <w:r>
              <w:rPr>
                <w:rFonts w:hint="default"/>
                <w:color w:val="262626"/>
                <w:rtl w:val="0"/>
                <w:lang w:val="ru-RU"/>
              </w:rPr>
              <w:t>15</w:t>
            </w:r>
            <w:r>
              <w:rPr>
                <w:color w:val="262626"/>
                <w:rtl w:val="0"/>
              </w:rPr>
              <w:t>-33</w:t>
            </w:r>
          </w:p>
          <w:p>
            <w:pPr>
              <w:jc w:val="center"/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  <w:rtl w:val="0"/>
              </w:rPr>
              <w:t>Программа на С#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0" w:hRule="atLeast"/>
        </w:trPr>
        <w:tc>
          <w:tcPr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  <w:rtl w:val="0"/>
              </w:rPr>
              <w:t>Листов 2</w:t>
            </w:r>
          </w:p>
        </w:tc>
      </w:tr>
    </w:tbl>
    <w:p>
      <w:pPr>
        <w:widowControl w:val="0"/>
        <w:spacing w:after="0" w:line="276" w:lineRule="auto"/>
        <w:rPr>
          <w:rFonts w:ascii="Times New Roman" w:hAnsi="Times New Roman" w:eastAsia="Times New Roman" w:cs="Times New Roman"/>
          <w:color w:val="262626"/>
          <w:sz w:val="24"/>
          <w:szCs w:val="24"/>
        </w:rPr>
      </w:pPr>
    </w:p>
    <w:tbl>
      <w:tblPr>
        <w:tblStyle w:val="21"/>
        <w:tblW w:w="8970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100"/>
        <w:gridCol w:w="387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5" w:hRule="atLeast"/>
        </w:trPr>
        <w:tc>
          <w:tcPr>
            <w:shd w:val="clear" w:color="auto" w:fill="auto"/>
            <w:vAlign w:val="center"/>
          </w:tcPr>
          <w:p>
            <w:pPr>
              <w:jc w:val="right"/>
              <w:rPr>
                <w:color w:val="262626"/>
              </w:rPr>
            </w:pPr>
            <w:r>
              <w:rPr>
                <w:color w:val="262626"/>
                <w:rtl w:val="0"/>
              </w:rPr>
              <w:t>Выполнили:</w:t>
            </w:r>
          </w:p>
        </w:tc>
        <w:tc>
          <w:tcPr>
            <w:shd w:val="clear" w:color="auto" w:fill="auto"/>
            <w:vAlign w:val="bottom"/>
          </w:tcPr>
          <w:p>
            <w:pPr>
              <w:ind w:firstLine="0"/>
              <w:jc w:val="left"/>
              <w:rPr>
                <w:rFonts w:hint="default"/>
                <w:lang w:val="ru-RU"/>
              </w:rPr>
            </w:pPr>
            <w:r>
              <w:rPr>
                <w:rtl w:val="0"/>
              </w:rPr>
              <w:t xml:space="preserve">________ </w:t>
            </w:r>
            <w:r>
              <w:rPr>
                <w:rtl w:val="0"/>
                <w:lang w:val="ru-RU"/>
              </w:rPr>
              <w:t>А</w:t>
            </w:r>
            <w:r>
              <w:rPr>
                <w:rFonts w:hint="default"/>
                <w:rtl w:val="0"/>
                <w:lang w:val="ru-RU"/>
              </w:rPr>
              <w:t>.М. Ломоносов</w:t>
            </w:r>
          </w:p>
          <w:p>
            <w:pPr>
              <w:ind w:firstLine="0"/>
              <w:jc w:val="left"/>
              <w:rPr>
                <w:rFonts w:hint="default"/>
                <w:color w:val="262626"/>
                <w:highlight w:val="yellow"/>
                <w:lang w:val="ru-RU"/>
              </w:rPr>
            </w:pPr>
            <w:r>
              <w:rPr>
                <w:rtl w:val="0"/>
              </w:rPr>
              <w:t xml:space="preserve">________ </w:t>
            </w:r>
            <w:r>
              <w:rPr>
                <w:rtl w:val="0"/>
                <w:lang w:val="ru-RU"/>
              </w:rPr>
              <w:t>А</w:t>
            </w:r>
            <w:r>
              <w:rPr>
                <w:rFonts w:hint="default"/>
                <w:rtl w:val="0"/>
                <w:lang w:val="ru-RU"/>
              </w:rPr>
              <w:t>.С. Кренделев</w:t>
            </w:r>
          </w:p>
        </w:tc>
      </w:tr>
    </w:tbl>
    <w:p>
      <w:pPr>
        <w:pStyle w:val="3"/>
        <w:keepNext/>
        <w:keepLines/>
        <w:spacing w:before="720" w:after="720" w:line="360" w:lineRule="auto"/>
        <w:rPr>
          <w:vertAlign w:val="baseline"/>
        </w:rPr>
      </w:pPr>
      <w:bookmarkStart w:id="58" w:name="_heading=h.framaopzt737" w:colFirst="0" w:colLast="0"/>
      <w:bookmarkEnd w:id="58"/>
      <w:r>
        <w:rPr>
          <w:vertAlign w:val="baseline"/>
          <w:rtl w:val="0"/>
        </w:rPr>
        <w:t>1. Назначение и условия применения программы</w:t>
      </w:r>
    </w:p>
    <w:p>
      <w:pPr>
        <w:ind w:firstLine="709"/>
      </w:pPr>
      <w:r>
        <w:rPr>
          <w:rtl w:val="0"/>
        </w:rPr>
        <w:t>Количество необходимой оперативной памяти определяется размером обрабатываемых данных</w:t>
      </w:r>
    </w:p>
    <w:p>
      <w:pPr>
        <w:ind w:firstLine="709"/>
      </w:pPr>
      <w:r>
        <w:rPr>
          <w:rtl w:val="0"/>
        </w:rPr>
        <w:t>Требования к программному обеспечению:</w:t>
      </w:r>
    </w:p>
    <w:p>
      <w:pPr>
        <w:ind w:firstLine="709"/>
      </w:pPr>
      <w:r>
        <w:rPr>
          <w:rtl w:val="0"/>
        </w:rPr>
        <w:t>Операционная система Android или iOS.</w:t>
      </w:r>
    </w:p>
    <w:p>
      <w:pPr>
        <w:pStyle w:val="3"/>
        <w:keepNext/>
        <w:keepLines/>
        <w:shd w:val="clear" w:fill="FFFFFF"/>
        <w:spacing w:before="720" w:after="720" w:line="360" w:lineRule="auto"/>
        <w:rPr>
          <w:vertAlign w:val="baseline"/>
        </w:rPr>
      </w:pPr>
      <w:bookmarkStart w:id="59" w:name="_heading=h.xyskvikkairk" w:colFirst="0" w:colLast="0"/>
      <w:bookmarkEnd w:id="59"/>
      <w:r>
        <w:rPr>
          <w:vertAlign w:val="baseline"/>
          <w:rtl w:val="0"/>
        </w:rPr>
        <w:t>2. Характеристика программы</w:t>
      </w:r>
    </w:p>
    <w:p>
      <w:pPr>
        <w:ind w:firstLine="709"/>
      </w:pPr>
      <w:r>
        <w:rPr>
          <w:rtl w:val="0"/>
        </w:rPr>
        <w:t xml:space="preserve">Характеристики программ для настольного приложения </w:t>
      </w:r>
      <w:r>
        <w:rPr>
          <w:rtl w:val="0"/>
          <w:lang w:val="ru-RU"/>
        </w:rPr>
        <w:t>интернет</w:t>
      </w:r>
      <w:r>
        <w:rPr>
          <w:rFonts w:hint="default"/>
          <w:rtl w:val="0"/>
          <w:lang w:val="ru-RU"/>
        </w:rPr>
        <w:t xml:space="preserve"> магазина</w:t>
      </w:r>
      <w:r>
        <w:rPr>
          <w:rtl w:val="0"/>
        </w:rPr>
        <w:t>:</w:t>
      </w:r>
    </w:p>
    <w:p>
      <w:pPr>
        <w:ind w:firstLine="709"/>
      </w:pPr>
      <w:r>
        <w:rPr>
          <w:rtl w:val="0"/>
        </w:rPr>
        <w:t>1. Работоспособность - программа должна быть полностью функциональной и позволять клиентам получать доступ ко всем услугам, представленным в приложении.</w:t>
      </w:r>
    </w:p>
    <w:p>
      <w:pPr>
        <w:ind w:firstLine="709"/>
      </w:pPr>
      <w:r>
        <w:rPr>
          <w:rtl w:val="0"/>
        </w:rPr>
        <w:t xml:space="preserve">2. Удобность использования - программа должна облегчать каждый шаг, который клиенты предпринимают, используя мобильное приложение. </w:t>
      </w:r>
    </w:p>
    <w:p>
      <w:pPr>
        <w:ind w:firstLine="709"/>
      </w:pPr>
      <w:r>
        <w:rPr>
          <w:rtl w:val="0"/>
        </w:rPr>
        <w:t>3. Скорость работы - программа должна загружаться быстро и не замедлять работу мобильного приложения.</w:t>
      </w:r>
    </w:p>
    <w:p>
      <w:pPr>
        <w:ind w:firstLine="709"/>
      </w:pPr>
      <w:r>
        <w:rPr>
          <w:rtl w:val="0"/>
        </w:rPr>
        <w:t>4. Безопасность - программа должна обеспечивать защиту персональных данных клиента и сохранность финансовых средств.</w:t>
      </w:r>
    </w:p>
    <w:p>
      <w:pPr>
        <w:ind w:firstLine="709"/>
      </w:pPr>
      <w:r>
        <w:rPr>
          <w:rtl w:val="0"/>
        </w:rPr>
        <w:t>5. Поддержка различных платежных систем - программа должна поддерживать различные способы оплаты, чтобы клиенты могли выбирать наиболее удобный способ оплаты для себя.</w:t>
      </w:r>
    </w:p>
    <w:p>
      <w:pPr>
        <w:pStyle w:val="3"/>
        <w:keepNext/>
        <w:keepLines/>
        <w:shd w:val="clear" w:fill="FFFFFF"/>
        <w:spacing w:before="720" w:after="720" w:line="360" w:lineRule="auto"/>
        <w:rPr>
          <w:vertAlign w:val="baseline"/>
        </w:rPr>
      </w:pPr>
      <w:bookmarkStart w:id="60" w:name="_heading=h.icocpsqw0jm6" w:colFirst="0" w:colLast="0"/>
      <w:bookmarkEnd w:id="60"/>
      <w:r>
        <w:rPr>
          <w:vertAlign w:val="baseline"/>
          <w:rtl w:val="0"/>
        </w:rPr>
        <w:t>3. Обращение к программе</w:t>
      </w:r>
    </w:p>
    <w:p>
      <w:pPr>
        <w:ind w:firstLine="709"/>
      </w:pPr>
      <w:r>
        <w:rPr>
          <w:rtl w:val="0"/>
        </w:rPr>
        <w:t>Обращение к программе – настольное приложение.</w:t>
      </w:r>
    </w:p>
    <w:p>
      <w:pPr>
        <w:ind w:firstLine="709"/>
      </w:pPr>
      <w:r>
        <w:rPr>
          <w:rtl w:val="0"/>
        </w:rPr>
        <w:t>Описание процедур:</w:t>
      </w:r>
    </w:p>
    <w:p>
      <w:pPr>
        <w:numPr>
          <w:ilvl w:val="0"/>
          <w:numId w:val="13"/>
        </w:numPr>
        <w:ind w:left="1429" w:hanging="360"/>
        <w:rPr>
          <w:rFonts w:ascii="Times New Roman" w:hAnsi="Times New Roman" w:eastAsia="Times New Roman" w:cs="Times New Roman"/>
        </w:rPr>
      </w:pPr>
      <w:r>
        <w:rPr>
          <w:rtl w:val="0"/>
          <w:lang w:val="ru-RU"/>
        </w:rPr>
        <w:t>Покупка</w:t>
      </w:r>
      <w:r>
        <w:rPr>
          <w:rFonts w:hint="default"/>
          <w:rtl w:val="0"/>
          <w:lang w:val="ru-RU"/>
        </w:rPr>
        <w:t xml:space="preserve"> товаров</w:t>
      </w:r>
      <w:r>
        <w:rPr>
          <w:rtl w:val="0"/>
        </w:rPr>
        <w:t xml:space="preserve"> с помощью онлайн-формы или контактной формы по электронной почте;</w:t>
      </w:r>
    </w:p>
    <w:p>
      <w:pPr>
        <w:numPr>
          <w:ilvl w:val="0"/>
          <w:numId w:val="13"/>
        </w:numPr>
        <w:ind w:left="1429" w:hanging="360"/>
        <w:rPr>
          <w:rFonts w:ascii="Times New Roman" w:hAnsi="Times New Roman" w:eastAsia="Times New Roman" w:cs="Times New Roman"/>
        </w:rPr>
      </w:pPr>
      <w:r>
        <w:rPr>
          <w:rtl w:val="0"/>
        </w:rPr>
        <w:t>Регистрация новых клиентов и сохранение их профиля в базу данных;</w:t>
      </w:r>
    </w:p>
    <w:p>
      <w:pPr>
        <w:numPr>
          <w:ilvl w:val="0"/>
          <w:numId w:val="13"/>
        </w:numPr>
        <w:ind w:left="1429" w:hanging="360"/>
        <w:rPr>
          <w:rFonts w:ascii="Times New Roman" w:hAnsi="Times New Roman" w:eastAsia="Times New Roman" w:cs="Times New Roman"/>
        </w:rPr>
      </w:pPr>
      <w:r>
        <w:rPr>
          <w:rtl w:val="0"/>
        </w:rPr>
        <w:t>Уведомление клиентов о подтверждении приобретения</w:t>
      </w:r>
      <w:r>
        <w:rPr>
          <w:rFonts w:hint="default"/>
          <w:rtl w:val="0"/>
          <w:lang w:val="ru-RU"/>
        </w:rPr>
        <w:t xml:space="preserve"> товаров </w:t>
      </w:r>
      <w:r>
        <w:rPr>
          <w:rtl w:val="0"/>
        </w:rPr>
        <w:t>и</w:t>
      </w:r>
      <w:r>
        <w:rPr>
          <w:rFonts w:hint="default"/>
          <w:rtl w:val="0"/>
          <w:lang w:val="ru-RU"/>
        </w:rPr>
        <w:t xml:space="preserve"> о приезде товара на пункт выдачи</w:t>
      </w:r>
      <w:r>
        <w:rPr>
          <w:rtl w:val="0"/>
        </w:rPr>
        <w:t>.</w:t>
      </w:r>
    </w:p>
    <w:p>
      <w:pPr>
        <w:numPr>
          <w:ilvl w:val="0"/>
          <w:numId w:val="13"/>
        </w:numPr>
        <w:ind w:left="1429" w:hanging="360"/>
        <w:rPr>
          <w:rFonts w:ascii="Times New Roman" w:hAnsi="Times New Roman" w:eastAsia="Times New Roman" w:cs="Times New Roman"/>
        </w:rPr>
      </w:pPr>
      <w:r>
        <w:rPr>
          <w:rtl w:val="0"/>
        </w:rPr>
        <w:t>Передача параметров производится в режиме диалога программы с пользователем.</w:t>
      </w:r>
    </w:p>
    <w:p>
      <w:pPr>
        <w:pStyle w:val="3"/>
        <w:keepNext/>
        <w:keepLines/>
        <w:shd w:val="clear" w:fill="FFFFFF"/>
        <w:spacing w:before="720" w:after="720" w:line="360" w:lineRule="auto"/>
        <w:rPr>
          <w:vertAlign w:val="baseline"/>
        </w:rPr>
      </w:pPr>
      <w:bookmarkStart w:id="61" w:name="_heading=h.ib5jyih53muu" w:colFirst="0" w:colLast="0"/>
      <w:bookmarkEnd w:id="61"/>
      <w:r>
        <w:rPr>
          <w:vertAlign w:val="baseline"/>
          <w:rtl w:val="0"/>
        </w:rPr>
        <w:t>4. Входные и выходные данные</w:t>
      </w:r>
    </w:p>
    <w:p>
      <w:pPr>
        <w:ind w:firstLine="709"/>
      </w:pPr>
      <w:r>
        <w:rPr>
          <w:rtl w:val="0"/>
        </w:rPr>
        <w:t>Входной информацией являются следующие данные для пользователя:</w:t>
      </w:r>
    </w:p>
    <w:p>
      <w:pPr>
        <w:numPr>
          <w:ilvl w:val="0"/>
          <w:numId w:val="14"/>
        </w:numPr>
        <w:ind w:left="1860" w:leftChars="0" w:hanging="360"/>
        <w:jc w:val="left"/>
      </w:pPr>
      <w:r>
        <w:rPr>
          <w:rtl w:val="0"/>
        </w:rPr>
        <w:t xml:space="preserve"> ФИО клиента;</w:t>
      </w:r>
    </w:p>
    <w:p>
      <w:pPr>
        <w:numPr>
          <w:ilvl w:val="0"/>
          <w:numId w:val="14"/>
        </w:numPr>
        <w:ind w:left="1860" w:leftChars="0" w:hanging="360"/>
        <w:jc w:val="left"/>
      </w:pPr>
      <w:r>
        <w:rPr>
          <w:rtl w:val="0"/>
        </w:rPr>
        <w:t xml:space="preserve"> Пол;</w:t>
      </w:r>
    </w:p>
    <w:p>
      <w:pPr>
        <w:numPr>
          <w:ilvl w:val="0"/>
          <w:numId w:val="14"/>
        </w:numPr>
        <w:ind w:left="1860" w:leftChars="0" w:hanging="360"/>
        <w:jc w:val="left"/>
      </w:pPr>
      <w:r>
        <w:rPr>
          <w:rtl w:val="0"/>
        </w:rPr>
        <w:t xml:space="preserve"> Логин;</w:t>
      </w:r>
    </w:p>
    <w:p>
      <w:pPr>
        <w:numPr>
          <w:ilvl w:val="0"/>
          <w:numId w:val="14"/>
        </w:numPr>
        <w:ind w:left="1860" w:leftChars="0" w:hanging="360"/>
        <w:jc w:val="left"/>
      </w:pPr>
      <w:r>
        <w:rPr>
          <w:rtl w:val="0"/>
        </w:rPr>
        <w:t xml:space="preserve"> Пароль;</w:t>
      </w:r>
    </w:p>
    <w:p>
      <w:pPr>
        <w:shd w:val="clear" w:fill="FFFFFF"/>
        <w:spacing w:before="240"/>
        <w:rPr>
          <w:color w:val="212529"/>
        </w:rPr>
      </w:pPr>
      <w:bookmarkStart w:id="62" w:name="_heading=h.14t9bp6m441p" w:colFirst="0" w:colLast="0"/>
      <w:bookmarkEnd w:id="62"/>
      <w:r>
        <w:rPr>
          <w:color w:val="212529"/>
          <w:rtl w:val="0"/>
        </w:rPr>
        <w:t>Выходной информацией являются следующие данные:</w:t>
      </w:r>
    </w:p>
    <w:p>
      <w:pPr>
        <w:shd w:val="clear" w:fill="FFFFFF"/>
        <w:ind w:left="1440" w:firstLine="0"/>
        <w:rPr>
          <w:color w:val="212529"/>
        </w:rPr>
      </w:pPr>
      <w:r>
        <w:rPr>
          <w:color w:val="212529"/>
          <w:rtl w:val="0"/>
        </w:rPr>
        <w:t>●</w:t>
      </w:r>
      <w:r>
        <w:rPr>
          <w:color w:val="212529"/>
          <w:sz w:val="14"/>
          <w:szCs w:val="14"/>
          <w:rtl w:val="0"/>
        </w:rPr>
        <w:t xml:space="preserve">        </w:t>
      </w:r>
      <w:r>
        <w:rPr>
          <w:color w:val="212529"/>
          <w:sz w:val="24"/>
          <w:szCs w:val="24"/>
          <w:rtl w:val="0"/>
          <w:lang w:val="ru-RU"/>
        </w:rPr>
        <w:t>Какая</w:t>
      </w:r>
      <w:r>
        <w:rPr>
          <w:rFonts w:hint="default"/>
          <w:color w:val="212529"/>
          <w:sz w:val="24"/>
          <w:szCs w:val="24"/>
          <w:rtl w:val="0"/>
          <w:lang w:val="ru-RU"/>
        </w:rPr>
        <w:t xml:space="preserve"> обувь есть на складе</w:t>
      </w:r>
      <w:r>
        <w:rPr>
          <w:color w:val="212529"/>
          <w:rtl w:val="0"/>
        </w:rPr>
        <w:t>;</w:t>
      </w:r>
    </w:p>
    <w:p>
      <w:pPr>
        <w:shd w:val="clear" w:fill="FFFFFF"/>
        <w:ind w:left="1440" w:firstLine="0"/>
        <w:rPr>
          <w:color w:val="212529"/>
        </w:rPr>
      </w:pPr>
      <w:r>
        <w:rPr>
          <w:rtl w:val="0"/>
        </w:rPr>
        <w:t>●</w:t>
      </w:r>
      <w:r>
        <w:rPr>
          <w:sz w:val="14"/>
          <w:szCs w:val="14"/>
          <w:rtl w:val="0"/>
        </w:rPr>
        <w:t xml:space="preserve">        </w:t>
      </w:r>
      <w:r>
        <w:rPr>
          <w:sz w:val="24"/>
          <w:szCs w:val="24"/>
          <w:rtl w:val="0"/>
        </w:rPr>
        <w:t xml:space="preserve">Стоимость </w:t>
      </w:r>
      <w:r>
        <w:rPr>
          <w:sz w:val="24"/>
          <w:szCs w:val="24"/>
          <w:rtl w:val="0"/>
          <w:lang w:val="ru-RU"/>
        </w:rPr>
        <w:t>обуви</w:t>
      </w:r>
      <w:r>
        <w:rPr>
          <w:sz w:val="24"/>
          <w:szCs w:val="24"/>
          <w:rtl w:val="0"/>
        </w:rPr>
        <w:t>;</w:t>
      </w:r>
    </w:p>
    <w:p>
      <w:pPr>
        <w:shd w:val="clear" w:fill="FFFFFF"/>
        <w:ind w:left="1440" w:firstLine="0"/>
        <w:rPr>
          <w:color w:val="212529"/>
        </w:rPr>
      </w:pPr>
      <w:r>
        <w:rPr>
          <w:color w:val="212529"/>
          <w:rtl w:val="0"/>
        </w:rPr>
        <w:t>●</w:t>
      </w:r>
      <w:r>
        <w:rPr>
          <w:color w:val="212529"/>
          <w:sz w:val="14"/>
          <w:szCs w:val="14"/>
          <w:rtl w:val="0"/>
        </w:rPr>
        <w:t xml:space="preserve">        </w:t>
      </w:r>
      <w:r>
        <w:rPr>
          <w:color w:val="212529"/>
          <w:rtl w:val="0"/>
        </w:rPr>
        <w:t>Скидки;</w:t>
      </w:r>
    </w:p>
    <w:p>
      <w:pPr>
        <w:shd w:val="clear" w:fill="FFFFFF"/>
        <w:ind w:left="1440" w:firstLine="0"/>
        <w:rPr>
          <w:color w:val="212529"/>
        </w:rPr>
      </w:pPr>
      <w:r>
        <w:rPr>
          <w:color w:val="212529"/>
          <w:rtl w:val="0"/>
        </w:rPr>
        <w:t>●</w:t>
      </w:r>
      <w:r>
        <w:rPr>
          <w:color w:val="212529"/>
          <w:sz w:val="14"/>
          <w:szCs w:val="14"/>
          <w:rtl w:val="0"/>
        </w:rPr>
        <w:t xml:space="preserve">        </w:t>
      </w:r>
      <w:r>
        <w:rPr>
          <w:color w:val="212529"/>
          <w:rtl w:val="0"/>
        </w:rPr>
        <w:t>Абонементы;</w:t>
      </w:r>
    </w:p>
    <w:p>
      <w:pPr>
        <w:shd w:val="clear" w:fill="FFFFFF"/>
        <w:ind w:left="1440" w:firstLine="0"/>
        <w:rPr>
          <w:color w:val="212529"/>
        </w:rPr>
      </w:pPr>
      <w:r>
        <w:rPr>
          <w:color w:val="212529"/>
          <w:rtl w:val="0"/>
        </w:rPr>
        <w:t>●</w:t>
      </w:r>
      <w:r>
        <w:rPr>
          <w:color w:val="212529"/>
          <w:sz w:val="14"/>
          <w:szCs w:val="14"/>
          <w:rtl w:val="0"/>
        </w:rPr>
        <w:t xml:space="preserve">        </w:t>
      </w:r>
      <w:r>
        <w:rPr>
          <w:color w:val="212529"/>
          <w:rtl w:val="0"/>
        </w:rPr>
        <w:t xml:space="preserve">Адрес и номер телефона </w:t>
      </w:r>
      <w:r>
        <w:rPr>
          <w:color w:val="212529"/>
          <w:rtl w:val="0"/>
          <w:lang w:val="ru-RU"/>
        </w:rPr>
        <w:t>горячей</w:t>
      </w:r>
      <w:r>
        <w:rPr>
          <w:rFonts w:hint="default"/>
          <w:color w:val="212529"/>
          <w:rtl w:val="0"/>
          <w:lang w:val="ru-RU"/>
        </w:rPr>
        <w:t xml:space="preserve"> линии магазина</w:t>
      </w:r>
      <w:r>
        <w:rPr>
          <w:color w:val="212529"/>
          <w:rtl w:val="0"/>
        </w:rPr>
        <w:t>;</w:t>
      </w:r>
    </w:p>
    <w:p>
      <w:pPr>
        <w:pStyle w:val="3"/>
        <w:spacing w:after="720" w:line="360" w:lineRule="auto"/>
        <w:ind w:left="720" w:firstLine="0"/>
        <w:jc w:val="both"/>
        <w:rPr>
          <w:vertAlign w:val="baseline"/>
        </w:rPr>
      </w:pPr>
      <w:r>
        <w:rPr>
          <w:vertAlign w:val="baseline"/>
          <w:rtl w:val="0"/>
        </w:rPr>
        <w:t>5. Сообщение</w:t>
      </w:r>
    </w:p>
    <w:p>
      <w:pPr>
        <w:ind w:firstLine="709"/>
      </w:pPr>
      <w:r>
        <w:rPr>
          <w:rtl w:val="0"/>
        </w:rPr>
        <w:t>Визуально работоспособность программы программист может проверить следующим способом:</w:t>
      </w:r>
    </w:p>
    <w:p>
      <w:pPr>
        <w:numPr>
          <w:ilvl w:val="0"/>
          <w:numId w:val="15"/>
        </w:numPr>
        <w:ind w:left="720" w:hanging="360"/>
      </w:pPr>
      <w:r>
        <w:rPr>
          <w:rtl w:val="0"/>
        </w:rPr>
        <w:t xml:space="preserve"> при щелчке по пунктам меню происходят соответствующие действия;</w:t>
      </w:r>
    </w:p>
    <w:p>
      <w:pPr>
        <w:numPr>
          <w:ilvl w:val="0"/>
          <w:numId w:val="15"/>
        </w:numPr>
        <w:ind w:left="720" w:hanging="360"/>
        <w:sectPr>
          <w:headerReference r:id="rId21" w:type="first"/>
          <w:headerReference r:id="rId20" w:type="default"/>
          <w:pgSz w:w="11906" w:h="16838"/>
          <w:pgMar w:top="1134" w:right="850" w:bottom="1134" w:left="1701" w:header="708" w:footer="708" w:gutter="0"/>
          <w:cols w:space="720" w:num="1"/>
          <w:titlePg/>
        </w:sectPr>
      </w:pPr>
      <w:r>
        <w:rPr>
          <w:rtl w:val="0"/>
        </w:rPr>
        <w:t>выдаются все предупреждения и сообщения об ошибках.</w:t>
      </w: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color w:val="262626"/>
          <w:sz w:val="18"/>
          <w:szCs w:val="18"/>
        </w:rPr>
      </w:pPr>
      <w:r>
        <w:rPr>
          <w:rFonts w:ascii="Times New Roman" w:hAnsi="Times New Roman" w:eastAsia="Times New Roman" w:cs="Times New Roman"/>
          <w:color w:val="262626"/>
          <w:sz w:val="18"/>
          <w:szCs w:val="18"/>
          <w:rtl w:val="0"/>
        </w:rPr>
        <w:t>ОБЛАСТНОЕ ГОСУДАРСТВЕННОЕ БЮДЖЕТНОЕ ПРОФЕССИОНАЛЬНОЕ ОБРАЗОВАТЕЛЬНОЕ УЧРЕЖДЕНИЕ</w:t>
      </w: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color w:val="262626"/>
          <w:sz w:val="20"/>
          <w:szCs w:val="20"/>
        </w:rPr>
      </w:pPr>
      <w:r>
        <w:rPr>
          <w:rFonts w:ascii="Times New Roman" w:hAnsi="Times New Roman" w:eastAsia="Times New Roman" w:cs="Times New Roman"/>
          <w:color w:val="262626"/>
          <w:sz w:val="20"/>
          <w:szCs w:val="20"/>
          <w:rtl w:val="0"/>
        </w:rPr>
        <w:t>«КОСТРОМСКОЙ ПОЛИТЕХНИЧЕСКИЙ КОЛЛЕДЖ»</w:t>
      </w: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color w:val="262626"/>
          <w:sz w:val="24"/>
          <w:szCs w:val="24"/>
        </w:rPr>
      </w:pPr>
      <w:r>
        <w:rPr>
          <w:rFonts w:ascii="Times New Roman" w:hAnsi="Times New Roman" w:eastAsia="Times New Roman" w:cs="Times New Roman"/>
          <w:color w:val="262626"/>
          <w:sz w:val="24"/>
          <w:szCs w:val="24"/>
          <w:rtl w:val="0"/>
        </w:rPr>
        <w:t xml:space="preserve"> </w:t>
      </w: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color w:val="262626"/>
          <w:sz w:val="24"/>
          <w:szCs w:val="24"/>
        </w:rPr>
      </w:pPr>
      <w:r>
        <w:rPr>
          <w:rFonts w:ascii="Times New Roman" w:hAnsi="Times New Roman" w:eastAsia="Times New Roman" w:cs="Times New Roman"/>
          <w:color w:val="262626"/>
          <w:sz w:val="24"/>
          <w:szCs w:val="24"/>
          <w:rtl w:val="0"/>
        </w:rPr>
        <w:t>Специальность 09.02.07 «Информационные системы и программирование»</w:t>
      </w: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color w:val="262626"/>
          <w:sz w:val="24"/>
          <w:szCs w:val="24"/>
        </w:rPr>
      </w:pPr>
      <w:r>
        <w:rPr>
          <w:rFonts w:ascii="Times New Roman" w:hAnsi="Times New Roman" w:eastAsia="Times New Roman" w:cs="Times New Roman"/>
          <w:color w:val="262626"/>
          <w:sz w:val="24"/>
          <w:szCs w:val="24"/>
          <w:rtl w:val="0"/>
        </w:rPr>
        <w:t xml:space="preserve"> </w:t>
      </w: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color w:val="262626"/>
          <w:sz w:val="24"/>
          <w:szCs w:val="24"/>
        </w:rPr>
      </w:pPr>
      <w:r>
        <w:rPr>
          <w:rFonts w:ascii="Times New Roman" w:hAnsi="Times New Roman" w:eastAsia="Times New Roman" w:cs="Times New Roman"/>
          <w:color w:val="262626"/>
          <w:sz w:val="24"/>
          <w:szCs w:val="24"/>
          <w:rtl w:val="0"/>
        </w:rPr>
        <w:t xml:space="preserve"> </w:t>
      </w: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color w:val="262626"/>
          <w:sz w:val="24"/>
          <w:szCs w:val="24"/>
        </w:rPr>
      </w:pPr>
      <w:r>
        <w:rPr>
          <w:rFonts w:ascii="Times New Roman" w:hAnsi="Times New Roman" w:eastAsia="Times New Roman" w:cs="Times New Roman"/>
          <w:color w:val="262626"/>
          <w:sz w:val="24"/>
          <w:szCs w:val="24"/>
          <w:rtl w:val="0"/>
        </w:rPr>
        <w:t xml:space="preserve"> </w:t>
      </w:r>
    </w:p>
    <w:tbl>
      <w:tblPr>
        <w:tblStyle w:val="22"/>
        <w:tblW w:w="4350" w:type="dxa"/>
        <w:tblInd w:w="-3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35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0"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262626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262626"/>
                <w:sz w:val="24"/>
                <w:szCs w:val="24"/>
                <w:rtl w:val="0"/>
              </w:rPr>
              <w:t>УТВЕРЖДАЮ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3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0" w:after="0" w:line="360" w:lineRule="auto"/>
              <w:jc w:val="center"/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  <w:rtl w:val="0"/>
              </w:rPr>
              <w:t>Руководитель: Э.М. Павлова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0" w:after="0" w:line="360" w:lineRule="auto"/>
              <w:jc w:val="center"/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  <w:rtl w:val="0"/>
              </w:rPr>
              <w:t>«____»______________2023 г.</w:t>
            </w:r>
          </w:p>
        </w:tc>
      </w:tr>
    </w:tbl>
    <w:p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color w:val="262626"/>
          <w:sz w:val="24"/>
          <w:szCs w:val="24"/>
        </w:rPr>
      </w:pPr>
      <w:r>
        <w:rPr>
          <w:rFonts w:ascii="Times New Roman" w:hAnsi="Times New Roman" w:eastAsia="Times New Roman" w:cs="Times New Roman"/>
          <w:color w:val="262626"/>
          <w:sz w:val="24"/>
          <w:szCs w:val="24"/>
          <w:rtl w:val="0"/>
        </w:rPr>
        <w:t xml:space="preserve"> </w:t>
      </w:r>
    </w:p>
    <w:p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color w:val="262626"/>
          <w:sz w:val="24"/>
          <w:szCs w:val="24"/>
        </w:rPr>
      </w:pPr>
      <w:r>
        <w:rPr>
          <w:rFonts w:ascii="Times New Roman" w:hAnsi="Times New Roman" w:eastAsia="Times New Roman" w:cs="Times New Roman"/>
          <w:color w:val="262626"/>
          <w:sz w:val="24"/>
          <w:szCs w:val="24"/>
          <w:rtl w:val="0"/>
        </w:rPr>
        <w:t xml:space="preserve"> </w:t>
      </w:r>
    </w:p>
    <w:p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color w:val="262626"/>
          <w:sz w:val="24"/>
          <w:szCs w:val="24"/>
        </w:rPr>
      </w:pPr>
      <w:r>
        <w:rPr>
          <w:rFonts w:ascii="Times New Roman" w:hAnsi="Times New Roman" w:eastAsia="Times New Roman" w:cs="Times New Roman"/>
          <w:color w:val="262626"/>
          <w:sz w:val="24"/>
          <w:szCs w:val="24"/>
          <w:rtl w:val="0"/>
        </w:rPr>
        <w:t xml:space="preserve"> </w:t>
      </w:r>
    </w:p>
    <w:p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color w:val="262626"/>
          <w:sz w:val="24"/>
          <w:szCs w:val="24"/>
        </w:rPr>
      </w:pPr>
      <w:r>
        <w:rPr>
          <w:rFonts w:ascii="Times New Roman" w:hAnsi="Times New Roman" w:eastAsia="Times New Roman" w:cs="Times New Roman"/>
          <w:color w:val="262626"/>
          <w:sz w:val="24"/>
          <w:szCs w:val="24"/>
          <w:rtl w:val="0"/>
        </w:rPr>
        <w:t xml:space="preserve"> </w:t>
      </w:r>
    </w:p>
    <w:p>
      <w:pPr>
        <w:spacing w:before="240" w:after="240" w:line="360" w:lineRule="auto"/>
        <w:jc w:val="both"/>
        <w:rPr>
          <w:color w:val="262626"/>
        </w:rPr>
      </w:pPr>
      <w:r>
        <w:rPr>
          <w:rFonts w:ascii="Times New Roman" w:hAnsi="Times New Roman" w:eastAsia="Times New Roman" w:cs="Times New Roman"/>
          <w:color w:val="262626"/>
          <w:sz w:val="24"/>
          <w:szCs w:val="24"/>
          <w:rtl w:val="0"/>
        </w:rPr>
        <w:t xml:space="preserve"> </w:t>
      </w:r>
    </w:p>
    <w:tbl>
      <w:tblPr>
        <w:tblStyle w:val="23"/>
        <w:tblW w:w="5115" w:type="dxa"/>
        <w:tblInd w:w="412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115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0" w:hRule="atLeast"/>
        </w:trPr>
        <w:tc>
          <w:tcPr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Руководство оператора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0" w:hRule="atLeast"/>
        </w:trPr>
        <w:tc>
          <w:tcPr>
            <w:shd w:val="clear" w:color="auto" w:fill="auto"/>
          </w:tcPr>
          <w:p>
            <w:pPr>
              <w:pStyle w:val="2"/>
              <w:spacing w:before="0"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bookmarkStart w:id="63" w:name="_heading=h.k601xjx742qz" w:colFirst="0" w:colLast="0"/>
            <w:bookmarkEnd w:id="63"/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ПРИЛОЖЕНИЕ 3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82" w:hRule="atLeast"/>
        </w:trPr>
        <w:tc>
          <w:tcPr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</w:rPr>
            </w:pPr>
            <w:r>
              <w:rPr>
                <w:color w:val="262626"/>
                <w:rtl w:val="0"/>
              </w:rPr>
              <w:t>КП-020689846-09.02.07-23-</w:t>
            </w:r>
            <w:r>
              <w:rPr>
                <w:rFonts w:hint="default"/>
                <w:color w:val="262626"/>
                <w:rtl w:val="0"/>
                <w:lang w:val="ru-RU"/>
              </w:rPr>
              <w:t>15</w:t>
            </w:r>
            <w:r>
              <w:rPr>
                <w:color w:val="262626"/>
                <w:rtl w:val="0"/>
              </w:rPr>
              <w:t>-34</w:t>
            </w:r>
          </w:p>
          <w:p>
            <w:pPr>
              <w:jc w:val="center"/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  <w:rtl w:val="0"/>
              </w:rPr>
              <w:t>Программа на С#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0" w:hRule="atLeast"/>
        </w:trPr>
        <w:tc>
          <w:tcPr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  <w:rtl w:val="0"/>
              </w:rPr>
              <w:t xml:space="preserve">Листов </w:t>
            </w:r>
            <w:r>
              <w:rPr>
                <w:color w:val="262626"/>
                <w:rtl w:val="0"/>
              </w:rPr>
              <w:t>2</w:t>
            </w:r>
          </w:p>
        </w:tc>
      </w:tr>
    </w:tbl>
    <w:p>
      <w:pPr>
        <w:widowControl w:val="0"/>
        <w:spacing w:after="0" w:line="276" w:lineRule="auto"/>
        <w:rPr>
          <w:rFonts w:ascii="Times New Roman" w:hAnsi="Times New Roman" w:eastAsia="Times New Roman" w:cs="Times New Roman"/>
          <w:color w:val="262626"/>
          <w:sz w:val="24"/>
          <w:szCs w:val="24"/>
        </w:rPr>
      </w:pPr>
    </w:p>
    <w:tbl>
      <w:tblPr>
        <w:tblStyle w:val="24"/>
        <w:tblW w:w="901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460"/>
        <w:gridCol w:w="3555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30" w:hRule="atLeast"/>
        </w:trPr>
        <w:tc>
          <w:tcPr>
            <w:shd w:val="clear" w:color="auto" w:fill="auto"/>
            <w:vAlign w:val="center"/>
          </w:tcPr>
          <w:p>
            <w:pPr>
              <w:jc w:val="right"/>
              <w:rPr>
                <w:color w:val="262626"/>
              </w:rPr>
            </w:pPr>
            <w:r>
              <w:rPr>
                <w:color w:val="262626"/>
                <w:rtl w:val="0"/>
              </w:rPr>
              <w:t xml:space="preserve"> Выполнили:</w:t>
            </w:r>
          </w:p>
        </w:tc>
        <w:tc>
          <w:tcPr>
            <w:shd w:val="clear" w:color="auto" w:fill="auto"/>
            <w:vAlign w:val="bottom"/>
          </w:tcPr>
          <w:p>
            <w:pPr>
              <w:ind w:firstLine="0"/>
              <w:jc w:val="left"/>
              <w:rPr>
                <w:rFonts w:hint="default"/>
                <w:lang w:val="ru-RU"/>
              </w:rPr>
            </w:pPr>
            <w:r>
              <w:rPr>
                <w:rtl w:val="0"/>
              </w:rPr>
              <w:t xml:space="preserve">________ </w:t>
            </w:r>
            <w:r>
              <w:rPr>
                <w:rtl w:val="0"/>
                <w:lang w:val="ru-RU"/>
              </w:rPr>
              <w:t>А</w:t>
            </w:r>
            <w:r>
              <w:rPr>
                <w:rFonts w:hint="default"/>
                <w:rtl w:val="0"/>
                <w:lang w:val="ru-RU"/>
              </w:rPr>
              <w:t>.М. Ломоносов</w:t>
            </w:r>
          </w:p>
          <w:p>
            <w:pPr>
              <w:ind w:firstLine="0"/>
              <w:jc w:val="left"/>
              <w:rPr>
                <w:rFonts w:hint="default"/>
                <w:color w:val="262626"/>
                <w:highlight w:val="yellow"/>
                <w:lang w:val="ru-RU"/>
              </w:rPr>
            </w:pPr>
            <w:r>
              <w:rPr>
                <w:rtl w:val="0"/>
              </w:rPr>
              <w:t xml:space="preserve">________ </w:t>
            </w:r>
            <w:r>
              <w:rPr>
                <w:rtl w:val="0"/>
                <w:lang w:val="ru-RU"/>
              </w:rPr>
              <w:t>А</w:t>
            </w:r>
            <w:r>
              <w:rPr>
                <w:rFonts w:hint="default"/>
                <w:rtl w:val="0"/>
                <w:lang w:val="ru-RU"/>
              </w:rPr>
              <w:t>.С. Кренделев</w:t>
            </w:r>
          </w:p>
        </w:tc>
      </w:tr>
    </w:tbl>
    <w:p>
      <w:pPr>
        <w:pStyle w:val="3"/>
        <w:keepNext/>
        <w:keepLines/>
        <w:spacing w:before="720" w:after="720" w:line="360" w:lineRule="auto"/>
        <w:jc w:val="both"/>
        <w:rPr>
          <w:rFonts w:ascii="Arial" w:hAnsi="Arial" w:eastAsia="Arial" w:cs="Arial"/>
          <w:sz w:val="32"/>
          <w:szCs w:val="32"/>
          <w:vertAlign w:val="baseline"/>
        </w:rPr>
      </w:pPr>
      <w:bookmarkStart w:id="64" w:name="_heading=h.wi5lyckpuly4" w:colFirst="0" w:colLast="0"/>
      <w:bookmarkEnd w:id="64"/>
      <w:r>
        <w:rPr>
          <w:rFonts w:ascii="Times New Roman" w:hAnsi="Times New Roman" w:eastAsia="Times New Roman" w:cs="Times New Roman"/>
          <w:sz w:val="24"/>
          <w:szCs w:val="24"/>
          <w:vertAlign w:val="baseline"/>
          <w:rtl w:val="0"/>
        </w:rPr>
        <w:t xml:space="preserve"> </w:t>
      </w:r>
      <w:r>
        <w:rPr>
          <w:rFonts w:ascii="Arial" w:hAnsi="Arial" w:eastAsia="Arial" w:cs="Arial"/>
          <w:sz w:val="32"/>
          <w:szCs w:val="32"/>
          <w:vertAlign w:val="baseline"/>
          <w:rtl w:val="0"/>
        </w:rPr>
        <w:t>1. Назначение программы</w:t>
      </w:r>
    </w:p>
    <w:p>
      <w:pPr>
        <w:shd w:val="clear" w:fill="FEFEFE"/>
        <w:ind w:firstLine="709"/>
        <w:rPr>
          <w:color w:val="222222"/>
        </w:rPr>
      </w:pPr>
      <w:r>
        <w:rPr>
          <w:color w:val="222222"/>
          <w:rtl w:val="0"/>
        </w:rPr>
        <w:t>Назначение  приложения: организация электронной торговли</w:t>
      </w:r>
      <w:r>
        <w:rPr>
          <w:rFonts w:hint="default"/>
          <w:color w:val="222222"/>
          <w:rtl w:val="0"/>
          <w:lang w:val="ru-RU"/>
        </w:rPr>
        <w:t xml:space="preserve"> товарами </w:t>
      </w:r>
      <w:r>
        <w:rPr>
          <w:color w:val="222222"/>
          <w:rtl w:val="0"/>
        </w:rPr>
        <w:t>через сеть интернет или мобильные устройства.</w:t>
      </w:r>
    </w:p>
    <w:p>
      <w:pPr>
        <w:shd w:val="clear" w:fill="FEFEFE"/>
        <w:ind w:firstLine="709"/>
      </w:pPr>
      <w:r>
        <w:rPr>
          <w:rtl w:val="0"/>
        </w:rPr>
        <w:t>Приложение предназначено для решения элементарных задач обработки данных, таких, как редактирование и сортировка.</w:t>
      </w:r>
    </w:p>
    <w:p>
      <w:pPr>
        <w:shd w:val="clear" w:fill="FEFEFE"/>
        <w:ind w:firstLine="709"/>
        <w:rPr>
          <w:color w:val="222222"/>
        </w:rPr>
      </w:pPr>
      <w:r>
        <w:rPr>
          <w:rtl w:val="0"/>
        </w:rPr>
        <w:t>Состав функций:</w:t>
      </w:r>
    </w:p>
    <w:p>
      <w:pPr>
        <w:numPr>
          <w:ilvl w:val="0"/>
          <w:numId w:val="16"/>
        </w:numPr>
        <w:ind w:left="1429" w:hanging="360"/>
        <w:rPr>
          <w:rFonts w:ascii="Times New Roman" w:hAnsi="Times New Roman" w:eastAsia="Times New Roman" w:cs="Times New Roman"/>
        </w:rPr>
      </w:pPr>
      <w:r>
        <w:rPr>
          <w:rtl w:val="0"/>
        </w:rPr>
        <w:t>Функция редактирования аккаунта;</w:t>
      </w:r>
    </w:p>
    <w:p>
      <w:pPr>
        <w:numPr>
          <w:ilvl w:val="0"/>
          <w:numId w:val="16"/>
        </w:numPr>
        <w:ind w:left="1429" w:hanging="360"/>
        <w:rPr>
          <w:rFonts w:ascii="Times New Roman" w:hAnsi="Times New Roman" w:eastAsia="Times New Roman" w:cs="Times New Roman"/>
        </w:rPr>
      </w:pPr>
      <w:r>
        <w:rPr>
          <w:rtl w:val="0"/>
        </w:rPr>
        <w:t>Функция удаления аккаунта;</w:t>
      </w:r>
    </w:p>
    <w:p>
      <w:pPr>
        <w:numPr>
          <w:ilvl w:val="0"/>
          <w:numId w:val="16"/>
        </w:numPr>
        <w:ind w:left="1429" w:hanging="360"/>
        <w:rPr>
          <w:rFonts w:ascii="Times New Roman" w:hAnsi="Times New Roman" w:eastAsia="Times New Roman" w:cs="Times New Roman"/>
        </w:rPr>
      </w:pPr>
      <w:r>
        <w:rPr>
          <w:rtl w:val="0"/>
        </w:rPr>
        <w:t>Функция обновления данных аккаунта;</w:t>
      </w:r>
    </w:p>
    <w:p>
      <w:pPr>
        <w:numPr>
          <w:ilvl w:val="0"/>
          <w:numId w:val="16"/>
        </w:numPr>
        <w:ind w:left="1429" w:hanging="360"/>
        <w:rPr>
          <w:rFonts w:ascii="Times New Roman" w:hAnsi="Times New Roman" w:eastAsia="Times New Roman" w:cs="Times New Roman"/>
        </w:rPr>
      </w:pPr>
      <w:r>
        <w:rPr>
          <w:rtl w:val="0"/>
        </w:rPr>
        <w:t>Функция сортировки данных.</w:t>
      </w:r>
    </w:p>
    <w:p>
      <w:pPr>
        <w:pStyle w:val="3"/>
        <w:keepNext/>
        <w:keepLines/>
        <w:shd w:val="clear" w:fill="FFFFFF"/>
        <w:spacing w:before="720" w:after="720" w:line="360" w:lineRule="auto"/>
        <w:rPr>
          <w:vertAlign w:val="baseline"/>
        </w:rPr>
      </w:pPr>
      <w:bookmarkStart w:id="65" w:name="_heading=h.fev9zi9qtb0p" w:colFirst="0" w:colLast="0"/>
      <w:bookmarkEnd w:id="65"/>
      <w:r>
        <w:rPr>
          <w:vertAlign w:val="baseline"/>
          <w:rtl w:val="0"/>
        </w:rPr>
        <w:t>2. Условия выполнения программы</w:t>
      </w:r>
    </w:p>
    <w:p>
      <w:pPr>
        <w:shd w:val="clear" w:fill="FFFFFF"/>
        <w:ind w:firstLine="709"/>
        <w:rPr>
          <w:color w:val="212529"/>
        </w:rPr>
      </w:pPr>
      <w:r>
        <w:rPr>
          <w:color w:val="212529"/>
          <w:rtl w:val="0"/>
        </w:rPr>
        <w:t>Выполнение данного приложения будет предъявлять следующие требования к оборудованию и программному обеспечению:</w:t>
      </w:r>
    </w:p>
    <w:p>
      <w:pPr>
        <w:numPr>
          <w:ilvl w:val="0"/>
          <w:numId w:val="17"/>
        </w:numPr>
        <w:shd w:val="clear" w:fill="FFFFFF"/>
        <w:ind w:left="1429" w:hanging="360"/>
        <w:rPr>
          <w:rFonts w:ascii="Times New Roman" w:hAnsi="Times New Roman" w:eastAsia="Times New Roman" w:cs="Times New Roman"/>
          <w:color w:val="212529"/>
        </w:rPr>
      </w:pPr>
      <w:r>
        <w:rPr>
          <w:color w:val="212529"/>
          <w:rtl w:val="0"/>
        </w:rPr>
        <w:t>Операционная система Android или IOS;</w:t>
      </w:r>
    </w:p>
    <w:p>
      <w:pPr>
        <w:numPr>
          <w:ilvl w:val="0"/>
          <w:numId w:val="17"/>
        </w:numPr>
        <w:shd w:val="clear" w:fill="FFFFFF"/>
        <w:ind w:left="1429" w:hanging="360"/>
        <w:rPr>
          <w:rFonts w:ascii="Times New Roman" w:hAnsi="Times New Roman" w:eastAsia="Times New Roman" w:cs="Times New Roman"/>
          <w:color w:val="212529"/>
        </w:rPr>
      </w:pPr>
      <w:r>
        <w:rPr>
          <w:color w:val="212529"/>
          <w:rtl w:val="0"/>
        </w:rPr>
        <w:t>Необходимое свободное место для установки программного продукта 50 Mb.</w:t>
      </w:r>
    </w:p>
    <w:p>
      <w:pPr>
        <w:pStyle w:val="3"/>
        <w:keepNext/>
        <w:keepLines/>
        <w:shd w:val="clear" w:fill="FFFFFF"/>
        <w:spacing w:before="720" w:after="720" w:line="360" w:lineRule="auto"/>
        <w:rPr>
          <w:vertAlign w:val="baseline"/>
        </w:rPr>
      </w:pPr>
      <w:bookmarkStart w:id="66" w:name="_heading=h.gnoaz5gmjk3i" w:colFirst="0" w:colLast="0"/>
      <w:bookmarkEnd w:id="66"/>
      <w:r>
        <w:rPr>
          <w:vertAlign w:val="baseline"/>
          <w:rtl w:val="0"/>
        </w:rPr>
        <w:t>3. Выполнения программы</w:t>
      </w:r>
    </w:p>
    <w:p>
      <w:pPr>
        <w:ind w:firstLine="709"/>
      </w:pPr>
      <w:r>
        <w:rPr>
          <w:rtl w:val="0"/>
        </w:rPr>
        <w:t>Вызов и загрузка приложения осуществляется с помощью ввода в поисковой строке названия утилиты  в магазине приложений Google Play Market или AppStore .</w:t>
      </w:r>
    </w:p>
    <w:p>
      <w:pPr>
        <w:ind w:firstLine="709"/>
      </w:pPr>
      <w:r>
        <w:rPr>
          <w:rtl w:val="0"/>
        </w:rPr>
        <w:t>Закрытие приложения осуществляется по нажатию на кнопку “Закрыть”.</w:t>
      </w:r>
    </w:p>
    <w:p>
      <w:pPr>
        <w:pStyle w:val="3"/>
        <w:keepNext/>
        <w:keepLines/>
        <w:shd w:val="clear" w:fill="FFFFFF"/>
        <w:spacing w:before="720" w:after="720" w:line="360" w:lineRule="auto"/>
        <w:rPr>
          <w:vertAlign w:val="baseline"/>
        </w:rPr>
      </w:pPr>
      <w:bookmarkStart w:id="67" w:name="_heading=h.6q87pbns09nd" w:colFirst="0" w:colLast="0"/>
      <w:bookmarkEnd w:id="67"/>
      <w:r>
        <w:rPr>
          <w:vertAlign w:val="baseline"/>
          <w:rtl w:val="0"/>
        </w:rPr>
        <w:t>4. Сообщение оператору</w:t>
      </w:r>
    </w:p>
    <w:p>
      <w:pPr>
        <w:ind w:firstLine="709"/>
      </w:pPr>
      <w:r>
        <w:rPr>
          <w:rtl w:val="0"/>
        </w:rPr>
        <w:t>Сообщение «Некорректный ввод выбираемо</w:t>
      </w:r>
      <w:r>
        <w:rPr>
          <w:rtl w:val="0"/>
          <w:lang w:val="ru-RU"/>
        </w:rPr>
        <w:t>го</w:t>
      </w:r>
      <w:r>
        <w:rPr>
          <w:rFonts w:hint="default"/>
          <w:rtl w:val="0"/>
          <w:lang w:val="ru-RU"/>
        </w:rPr>
        <w:t xml:space="preserve"> товара</w:t>
      </w:r>
      <w:r>
        <w:rPr>
          <w:rtl w:val="0"/>
        </w:rPr>
        <w:t>»</w:t>
      </w:r>
    </w:p>
    <w:p>
      <w:pPr>
        <w:ind w:firstLine="709"/>
      </w:pPr>
      <w:r>
        <w:rPr>
          <w:rtl w:val="0"/>
        </w:rPr>
        <w:t>Программа при добавлении или редактировании записи выдает сообщение об ошибке.</w:t>
      </w:r>
    </w:p>
    <w:p>
      <w:pPr>
        <w:ind w:firstLine="709"/>
      </w:pPr>
      <w:r>
        <w:rPr>
          <w:rtl w:val="0"/>
        </w:rPr>
        <w:t>Причина: данное сообщение появляется, когда пользователь вводит для обозначения выбираемо</w:t>
      </w:r>
      <w:r>
        <w:rPr>
          <w:rtl w:val="0"/>
          <w:lang w:val="ru-RU"/>
        </w:rPr>
        <w:t>го</w:t>
      </w:r>
      <w:r>
        <w:rPr>
          <w:rFonts w:hint="default"/>
          <w:rtl w:val="0"/>
          <w:lang w:val="ru-RU"/>
        </w:rPr>
        <w:t xml:space="preserve"> товара название, отличное от того, что есть в каталоге</w:t>
      </w:r>
      <w:r>
        <w:rPr>
          <w:rtl w:val="0"/>
        </w:rPr>
        <w:t>.</w:t>
      </w:r>
    </w:p>
    <w:p>
      <w:pPr>
        <w:ind w:firstLine="709"/>
      </w:pPr>
      <w:r>
        <w:rPr>
          <w:rtl w:val="0"/>
        </w:rPr>
        <w:t>Действия программы: программа не заносит ошибочные данные и повторно запрашивает у пользователя указать ту или иную услугу.</w:t>
      </w:r>
    </w:p>
    <w:p>
      <w:pPr>
        <w:ind w:firstLine="709"/>
        <w:sectPr>
          <w:headerReference r:id="rId23" w:type="first"/>
          <w:headerReference r:id="rId22" w:type="default"/>
          <w:pgSz w:w="11906" w:h="16838"/>
          <w:pgMar w:top="1134" w:right="850" w:bottom="1134" w:left="1701" w:header="708" w:footer="708" w:gutter="0"/>
          <w:cols w:space="720" w:num="1"/>
          <w:titlePg/>
        </w:sectPr>
      </w:pPr>
      <w:r>
        <w:rPr>
          <w:rtl w:val="0"/>
        </w:rPr>
        <w:t>Действия оператора: убедиться в том, что вводятся именно</w:t>
      </w:r>
      <w:r>
        <w:rPr>
          <w:rFonts w:hint="default"/>
          <w:rtl w:val="0"/>
          <w:lang w:val="ru-RU"/>
        </w:rPr>
        <w:t xml:space="preserve"> то, что есть в базе</w:t>
      </w:r>
      <w:r>
        <w:rPr>
          <w:rtl w:val="0"/>
        </w:rPr>
        <w:t xml:space="preserve"> ,</w:t>
      </w:r>
      <w:r>
        <w:rPr>
          <w:rFonts w:hint="default"/>
          <w:rtl w:val="0"/>
          <w:lang w:val="ru-RU"/>
        </w:rPr>
        <w:t xml:space="preserve"> при необходимости подсказать</w:t>
      </w:r>
      <w:r>
        <w:rPr>
          <w:rtl w:val="0"/>
        </w:rPr>
        <w:t>.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color w:val="262626"/>
          <w:sz w:val="18"/>
          <w:szCs w:val="18"/>
        </w:rPr>
      </w:pPr>
      <w:r>
        <w:rPr>
          <w:rFonts w:ascii="Times New Roman" w:hAnsi="Times New Roman" w:eastAsia="Times New Roman" w:cs="Times New Roman"/>
          <w:color w:val="262626"/>
          <w:sz w:val="18"/>
          <w:szCs w:val="18"/>
          <w:rtl w:val="0"/>
        </w:rPr>
        <w:t>ОБЛАСТНОЕ ГОСУДАРСТВЕННОЕ БЮДЖЕТНОЕ ПРОФЕССИОНАЛЬНОЕ ОБРАЗОВАТЕЛЬНОЕ УЧРЕЖДЕНИЕ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color w:val="262626"/>
          <w:sz w:val="18"/>
          <w:szCs w:val="18"/>
        </w:rPr>
      </w:pPr>
      <w:r>
        <w:rPr>
          <w:rFonts w:ascii="Times New Roman" w:hAnsi="Times New Roman" w:eastAsia="Times New Roman" w:cs="Times New Roman"/>
          <w:color w:val="262626"/>
          <w:sz w:val="18"/>
          <w:szCs w:val="18"/>
          <w:rtl w:val="0"/>
        </w:rPr>
        <w:t>«КОСТРОМСКОЙ ПОЛИТЕХНИЧЕСКИЙ КОЛЛЕДЖ»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color w:val="262626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color w:val="262626"/>
          <w:sz w:val="24"/>
          <w:szCs w:val="24"/>
        </w:rPr>
      </w:pPr>
      <w:r>
        <w:rPr>
          <w:rFonts w:ascii="Times New Roman" w:hAnsi="Times New Roman" w:eastAsia="Times New Roman" w:cs="Times New Roman"/>
          <w:color w:val="262626"/>
          <w:sz w:val="24"/>
          <w:szCs w:val="24"/>
          <w:rtl w:val="0"/>
        </w:rPr>
        <w:t>Специальность 09.02.07 «Информационные системы и программирование»</w:t>
      </w:r>
    </w:p>
    <w:p>
      <w:pPr>
        <w:spacing w:after="0"/>
        <w:jc w:val="center"/>
        <w:rPr>
          <w:color w:val="262626"/>
          <w:sz w:val="20"/>
          <w:szCs w:val="20"/>
        </w:rPr>
      </w:pPr>
    </w:p>
    <w:p>
      <w:pPr>
        <w:spacing w:after="0"/>
        <w:jc w:val="center"/>
        <w:rPr>
          <w:color w:val="262626"/>
          <w:sz w:val="20"/>
          <w:szCs w:val="20"/>
        </w:rPr>
      </w:pPr>
    </w:p>
    <w:p>
      <w:pPr>
        <w:jc w:val="center"/>
        <w:rPr>
          <w:color w:val="262626"/>
          <w:sz w:val="20"/>
          <w:szCs w:val="20"/>
        </w:rPr>
      </w:pPr>
    </w:p>
    <w:tbl>
      <w:tblPr>
        <w:tblStyle w:val="25"/>
        <w:tblW w:w="454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545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55" w:hRule="atLeast"/>
        </w:trPr>
        <w:tc>
          <w:tcPr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color w:val="262626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262626"/>
                <w:sz w:val="24"/>
                <w:szCs w:val="24"/>
                <w:rtl w:val="0"/>
              </w:rPr>
              <w:t>УТВЕРЖДАЮ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36" w:hRule="atLeast"/>
        </w:trPr>
        <w:tc>
          <w:tcPr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  <w:rtl w:val="0"/>
              </w:rPr>
              <w:t>Руководитель: Э.М. Павлова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55" w:hRule="atLeast"/>
        </w:trPr>
        <w:tc>
          <w:tcPr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  <w:rtl w:val="0"/>
              </w:rPr>
              <w:t>«____»______________2023 г.</w:t>
            </w:r>
          </w:p>
        </w:tc>
      </w:tr>
    </w:tbl>
    <w:p>
      <w:pPr>
        <w:rPr>
          <w:color w:val="262626"/>
        </w:rPr>
      </w:pPr>
    </w:p>
    <w:p>
      <w:pPr>
        <w:rPr>
          <w:color w:val="262626"/>
        </w:rPr>
      </w:pPr>
    </w:p>
    <w:p>
      <w:pPr>
        <w:rPr>
          <w:color w:val="262626"/>
        </w:rPr>
      </w:pPr>
    </w:p>
    <w:p>
      <w:pPr>
        <w:rPr>
          <w:color w:val="262626"/>
        </w:rPr>
      </w:pPr>
    </w:p>
    <w:p>
      <w:pPr>
        <w:rPr>
          <w:color w:val="262626"/>
        </w:rPr>
      </w:pPr>
    </w:p>
    <w:p>
      <w:pPr>
        <w:rPr>
          <w:color w:val="262626"/>
        </w:rPr>
      </w:pPr>
    </w:p>
    <w:p>
      <w:pPr>
        <w:rPr>
          <w:color w:val="262626"/>
        </w:rPr>
      </w:pPr>
    </w:p>
    <w:p>
      <w:pPr>
        <w:rPr>
          <w:color w:val="262626"/>
        </w:rPr>
      </w:pPr>
    </w:p>
    <w:p>
      <w:pPr>
        <w:rPr>
          <w:color w:val="262626"/>
        </w:rPr>
      </w:pPr>
    </w:p>
    <w:p>
      <w:pPr>
        <w:rPr>
          <w:color w:val="262626"/>
        </w:rPr>
      </w:pPr>
    </w:p>
    <w:p>
      <w:pPr>
        <w:rPr>
          <w:color w:val="262626"/>
        </w:rPr>
      </w:pPr>
    </w:p>
    <w:p>
      <w:pPr>
        <w:rPr>
          <w:color w:val="262626"/>
        </w:rPr>
      </w:pPr>
    </w:p>
    <w:p>
      <w:pPr>
        <w:rPr>
          <w:color w:val="262626"/>
        </w:rPr>
      </w:pPr>
    </w:p>
    <w:p>
      <w:pPr>
        <w:rPr>
          <w:color w:val="262626"/>
        </w:rPr>
      </w:pPr>
    </w:p>
    <w:tbl>
      <w:tblPr>
        <w:tblStyle w:val="26"/>
        <w:tblW w:w="6000" w:type="dxa"/>
        <w:tblInd w:w="346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600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0" w:hRule="atLeast"/>
        </w:trPr>
        <w:tc>
          <w:tcPr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Паспорт программы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0" w:hRule="atLeast"/>
        </w:trPr>
        <w:tc>
          <w:tcPr>
            <w:shd w:val="clear" w:color="auto" w:fill="auto"/>
          </w:tcPr>
          <w:p>
            <w:pPr>
              <w:pStyle w:val="2"/>
              <w:spacing w:before="0" w:after="0" w:line="360" w:lineRule="auto"/>
              <w:ind w:left="72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bookmarkStart w:id="68" w:name="_heading=h.tn466gcrl0i0" w:colFirst="0" w:colLast="0"/>
            <w:bookmarkEnd w:id="68"/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ПРИЛОЖЕНИЕ 4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82" w:hRule="atLeast"/>
        </w:trPr>
        <w:tc>
          <w:tcPr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</w:rPr>
            </w:pPr>
            <w:r>
              <w:rPr>
                <w:color w:val="262626"/>
                <w:rtl w:val="0"/>
              </w:rPr>
              <w:t>КП-020689846-09.02.07-23-</w:t>
            </w:r>
            <w:r>
              <w:rPr>
                <w:rFonts w:hint="default"/>
                <w:color w:val="262626"/>
                <w:rtl w:val="0"/>
                <w:lang w:val="ru-RU"/>
              </w:rPr>
              <w:t>15</w:t>
            </w:r>
            <w:r>
              <w:rPr>
                <w:color w:val="262626"/>
                <w:rtl w:val="0"/>
              </w:rPr>
              <w:t>-05</w:t>
            </w:r>
          </w:p>
          <w:p>
            <w:pPr>
              <w:jc w:val="center"/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  <w:rtl w:val="0"/>
              </w:rPr>
              <w:t>Программа на C#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0" w:hRule="atLeast"/>
        </w:trPr>
        <w:tc>
          <w:tcPr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  <w:rtl w:val="0"/>
              </w:rPr>
              <w:t>Листов 2</w:t>
            </w:r>
          </w:p>
        </w:tc>
      </w:tr>
    </w:tbl>
    <w:p>
      <w:pPr>
        <w:widowControl w:val="0"/>
        <w:spacing w:after="0" w:line="276" w:lineRule="auto"/>
        <w:rPr>
          <w:rFonts w:ascii="Times New Roman" w:hAnsi="Times New Roman" w:eastAsia="Times New Roman" w:cs="Times New Roman"/>
          <w:color w:val="262626"/>
          <w:sz w:val="24"/>
          <w:szCs w:val="24"/>
        </w:rPr>
      </w:pPr>
    </w:p>
    <w:tbl>
      <w:tblPr>
        <w:tblStyle w:val="27"/>
        <w:tblW w:w="6795" w:type="dxa"/>
        <w:tblInd w:w="268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675"/>
        <w:gridCol w:w="312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60" w:hRule="atLeast"/>
        </w:trPr>
        <w:tc>
          <w:tcPr>
            <w:shd w:val="clear" w:color="auto" w:fill="auto"/>
            <w:vAlign w:val="center"/>
          </w:tcPr>
          <w:p>
            <w:pPr>
              <w:jc w:val="right"/>
              <w:rPr>
                <w:color w:val="262626"/>
              </w:rPr>
            </w:pPr>
            <w:r>
              <w:rPr>
                <w:color w:val="262626"/>
                <w:rtl w:val="0"/>
              </w:rPr>
              <w:t>Выполнили:</w:t>
            </w:r>
          </w:p>
        </w:tc>
        <w:tc>
          <w:tcPr>
            <w:shd w:val="clear" w:color="auto" w:fill="auto"/>
            <w:vAlign w:val="bottom"/>
          </w:tcPr>
          <w:p>
            <w:pPr>
              <w:ind w:firstLine="0"/>
              <w:jc w:val="left"/>
              <w:rPr>
                <w:rFonts w:hint="default"/>
                <w:lang w:val="ru-RU"/>
              </w:rPr>
            </w:pPr>
            <w:r>
              <w:rPr>
                <w:rtl w:val="0"/>
              </w:rPr>
              <w:t xml:space="preserve">________ </w:t>
            </w:r>
            <w:r>
              <w:rPr>
                <w:rtl w:val="0"/>
                <w:lang w:val="ru-RU"/>
              </w:rPr>
              <w:t>А</w:t>
            </w:r>
            <w:r>
              <w:rPr>
                <w:rFonts w:hint="default"/>
                <w:rtl w:val="0"/>
                <w:lang w:val="ru-RU"/>
              </w:rPr>
              <w:t>.М. Ломоносов</w:t>
            </w:r>
          </w:p>
          <w:p>
            <w:pPr>
              <w:ind w:firstLine="0"/>
              <w:jc w:val="left"/>
              <w:rPr>
                <w:rFonts w:hint="default"/>
                <w:color w:val="262626"/>
                <w:highlight w:val="yellow"/>
                <w:lang w:val="ru-RU"/>
              </w:rPr>
            </w:pPr>
            <w:r>
              <w:rPr>
                <w:rtl w:val="0"/>
              </w:rPr>
              <w:t xml:space="preserve">________ </w:t>
            </w:r>
            <w:r>
              <w:rPr>
                <w:rtl w:val="0"/>
                <w:lang w:val="ru-RU"/>
              </w:rPr>
              <w:t>А</w:t>
            </w:r>
            <w:r>
              <w:rPr>
                <w:rFonts w:hint="default"/>
                <w:rtl w:val="0"/>
                <w:lang w:val="ru-RU"/>
              </w:rPr>
              <w:t>.С. Кренделев</w:t>
            </w:r>
          </w:p>
        </w:tc>
      </w:tr>
    </w:tbl>
    <w:p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Arial" w:hAnsi="Arial" w:eastAsia="Arial" w:cs="Arial"/>
          <w:sz w:val="32"/>
          <w:szCs w:val="32"/>
        </w:rPr>
      </w:pPr>
      <w:bookmarkStart w:id="69" w:name="_heading=h.mkt2tdvx9f7k" w:colFirst="0" w:colLast="0"/>
      <w:bookmarkEnd w:id="69"/>
      <w:r>
        <w:rPr>
          <w:rtl w:val="0"/>
        </w:rPr>
        <w:t>1. Назначение программы</w:t>
      </w:r>
    </w:p>
    <w:p>
      <w:pPr>
        <w:ind w:firstLine="709"/>
        <w:rPr>
          <w:color w:val="212529"/>
          <w:highlight w:val="white"/>
        </w:rPr>
      </w:pPr>
      <w:r>
        <w:rPr>
          <w:color w:val="212529"/>
          <w:highlight w:val="white"/>
          <w:rtl w:val="0"/>
        </w:rPr>
        <w:t xml:space="preserve">Назначение: настольное приложение выступает как средство </w:t>
      </w:r>
      <w:r>
        <w:rPr>
          <w:color w:val="212529"/>
          <w:highlight w:val="white"/>
          <w:rtl w:val="0"/>
          <w:lang w:val="ru-RU"/>
        </w:rPr>
        <w:t>просмотра</w:t>
      </w:r>
      <w:r>
        <w:rPr>
          <w:rFonts w:hint="default"/>
          <w:color w:val="212529"/>
          <w:highlight w:val="white"/>
          <w:rtl w:val="0"/>
          <w:lang w:val="ru-RU"/>
        </w:rPr>
        <w:t xml:space="preserve"> товаров на складе и просмотр своих скидок</w:t>
      </w:r>
      <w:r>
        <w:rPr>
          <w:color w:val="212529"/>
          <w:highlight w:val="white"/>
          <w:rtl w:val="0"/>
        </w:rPr>
        <w:t>.</w:t>
      </w:r>
    </w:p>
    <w:p>
      <w:pPr>
        <w:ind w:firstLine="709"/>
      </w:pPr>
      <w:r>
        <w:rPr>
          <w:rtl w:val="0"/>
        </w:rPr>
        <w:t>Требования к программе:</w:t>
      </w:r>
    </w:p>
    <w:p>
      <w:pPr>
        <w:numPr>
          <w:ilvl w:val="0"/>
          <w:numId w:val="18"/>
        </w:numPr>
        <w:ind w:left="720" w:firstLine="709"/>
        <w:rPr>
          <w:rFonts w:ascii="Times New Roman" w:hAnsi="Times New Roman" w:eastAsia="Times New Roman" w:cs="Times New Roman"/>
        </w:rPr>
      </w:pPr>
      <w:r>
        <w:rPr>
          <w:rtl w:val="0"/>
        </w:rPr>
        <w:t>Простота и удобство использования;</w:t>
      </w:r>
    </w:p>
    <w:p>
      <w:pPr>
        <w:numPr>
          <w:ilvl w:val="0"/>
          <w:numId w:val="18"/>
        </w:numPr>
        <w:ind w:left="720" w:firstLine="709"/>
        <w:rPr>
          <w:rFonts w:ascii="Times New Roman" w:hAnsi="Times New Roman" w:eastAsia="Times New Roman" w:cs="Times New Roman"/>
        </w:rPr>
      </w:pPr>
      <w:r>
        <w:rPr>
          <w:rtl w:val="0"/>
        </w:rPr>
        <w:t>Безопасность персональных данных пользователей;</w:t>
      </w:r>
    </w:p>
    <w:p>
      <w:pPr>
        <w:numPr>
          <w:ilvl w:val="0"/>
          <w:numId w:val="18"/>
        </w:numPr>
        <w:ind w:left="720" w:firstLine="709"/>
        <w:rPr>
          <w:rFonts w:ascii="Times New Roman" w:hAnsi="Times New Roman" w:eastAsia="Times New Roman" w:cs="Times New Roman"/>
        </w:rPr>
      </w:pPr>
      <w:r>
        <w:rPr>
          <w:rtl w:val="0"/>
        </w:rPr>
        <w:t>Доступность на различных устройствах и платформах;</w:t>
      </w:r>
    </w:p>
    <w:p>
      <w:pPr>
        <w:numPr>
          <w:ilvl w:val="0"/>
          <w:numId w:val="18"/>
        </w:numPr>
        <w:ind w:left="720" w:firstLine="709"/>
        <w:rPr>
          <w:rFonts w:ascii="Times New Roman" w:hAnsi="Times New Roman" w:eastAsia="Times New Roman" w:cs="Times New Roman"/>
        </w:rPr>
      </w:pPr>
      <w:r>
        <w:rPr>
          <w:rtl w:val="0"/>
        </w:rPr>
        <w:t>Быстрый и надежный доступ к данным;</w:t>
      </w:r>
    </w:p>
    <w:p>
      <w:pPr>
        <w:numPr>
          <w:ilvl w:val="0"/>
          <w:numId w:val="18"/>
        </w:numPr>
        <w:ind w:left="720" w:firstLine="709"/>
        <w:rPr>
          <w:rFonts w:ascii="Times New Roman" w:hAnsi="Times New Roman" w:eastAsia="Times New Roman" w:cs="Times New Roman"/>
        </w:rPr>
      </w:pPr>
      <w:r>
        <w:rPr>
          <w:rtl w:val="0"/>
        </w:rPr>
        <w:t>Наличие системы уведомлений о записи на услугу или покупки абонемента;</w:t>
      </w:r>
    </w:p>
    <w:p>
      <w:pPr>
        <w:numPr>
          <w:ilvl w:val="0"/>
          <w:numId w:val="18"/>
        </w:numPr>
        <w:ind w:left="720" w:firstLine="709"/>
        <w:rPr>
          <w:rFonts w:ascii="Times New Roman" w:hAnsi="Times New Roman" w:eastAsia="Times New Roman" w:cs="Times New Roman"/>
        </w:rPr>
      </w:pPr>
      <w:r>
        <w:rPr>
          <w:rtl w:val="0"/>
        </w:rPr>
        <w:t xml:space="preserve">Отображение актуальной информации о доступных </w:t>
      </w:r>
      <w:r>
        <w:rPr>
          <w:rtl w:val="0"/>
          <w:lang w:val="ru-RU"/>
        </w:rPr>
        <w:t>товарах</w:t>
      </w:r>
      <w:r>
        <w:rPr>
          <w:rtl w:val="0"/>
        </w:rPr>
        <w:t>.</w:t>
      </w:r>
    </w:p>
    <w:p>
      <w:pPr>
        <w:ind w:firstLine="709"/>
      </w:pPr>
      <w:r>
        <w:rPr>
          <w:rtl w:val="0"/>
        </w:rPr>
        <w:t>Ожидаемые результаты:</w:t>
      </w:r>
    </w:p>
    <w:p>
      <w:pPr>
        <w:numPr>
          <w:ilvl w:val="0"/>
          <w:numId w:val="19"/>
        </w:numPr>
        <w:ind w:left="720" w:firstLine="709"/>
        <w:rPr>
          <w:rFonts w:ascii="Times New Roman" w:hAnsi="Times New Roman" w:eastAsia="Times New Roman" w:cs="Times New Roman"/>
        </w:rPr>
      </w:pPr>
      <w:r>
        <w:rPr>
          <w:rtl w:val="0"/>
        </w:rPr>
        <w:t>Улучшение удовлетворенности клиентов и повышение их лояльности;</w:t>
      </w:r>
    </w:p>
    <w:p>
      <w:pPr>
        <w:numPr>
          <w:ilvl w:val="0"/>
          <w:numId w:val="19"/>
        </w:numPr>
        <w:ind w:left="720" w:firstLine="709"/>
        <w:rPr>
          <w:rFonts w:ascii="Times New Roman" w:hAnsi="Times New Roman" w:eastAsia="Times New Roman" w:cs="Times New Roman"/>
        </w:rPr>
      </w:pPr>
      <w:r>
        <w:rPr>
          <w:rtl w:val="0"/>
        </w:rPr>
        <w:t>Уменьшение времени, затрачиваемого на обслуживание клиентов;</w:t>
      </w:r>
    </w:p>
    <w:p>
      <w:pPr>
        <w:numPr>
          <w:ilvl w:val="0"/>
          <w:numId w:val="19"/>
        </w:numPr>
        <w:ind w:left="720" w:firstLine="709"/>
        <w:rPr>
          <w:rFonts w:ascii="Times New Roman" w:hAnsi="Times New Roman" w:eastAsia="Times New Roman" w:cs="Times New Roman"/>
        </w:rPr>
      </w:pPr>
      <w:r>
        <w:rPr>
          <w:rtl w:val="0"/>
        </w:rPr>
        <w:t xml:space="preserve">Увеличение дохода </w:t>
      </w:r>
      <w:r>
        <w:rPr>
          <w:rtl w:val="0"/>
          <w:lang w:val="ru-RU"/>
        </w:rPr>
        <w:t>интернет</w:t>
      </w:r>
      <w:r>
        <w:rPr>
          <w:rFonts w:hint="default"/>
          <w:rtl w:val="0"/>
          <w:lang w:val="ru-RU"/>
        </w:rPr>
        <w:t xml:space="preserve"> магазина</w:t>
      </w:r>
      <w:r>
        <w:rPr>
          <w:rtl w:val="0"/>
        </w:rPr>
        <w:t>.</w:t>
      </w:r>
    </w:p>
    <w:p>
      <w:pPr>
        <w:pStyle w:val="3"/>
      </w:pPr>
      <w:bookmarkStart w:id="70" w:name="_heading=h.72a47ujz2p0g" w:colFirst="0" w:colLast="0"/>
      <w:bookmarkEnd w:id="70"/>
      <w:r>
        <w:rPr>
          <w:rtl w:val="0"/>
        </w:rPr>
        <w:t>2. Запуск программы</w:t>
      </w:r>
    </w:p>
    <w:p>
      <w:pPr>
        <w:ind w:firstLine="708"/>
      </w:pPr>
      <w:r>
        <w:rPr>
          <w:rtl w:val="0"/>
        </w:rPr>
        <w:t>Для запуска приложения спортивного зала необходимо открыть Google Play Market и App Store, а так же официальный сайт https://</w:t>
      </w:r>
      <w:r>
        <w:rPr>
          <w:rFonts w:hint="default"/>
          <w:rtl w:val="0"/>
          <w:lang w:val="en-US"/>
        </w:rPr>
        <w:t>sneakstore.ru/download</w:t>
      </w:r>
      <w:r>
        <w:rPr>
          <w:rtl w:val="0"/>
        </w:rPr>
        <w:t>. Для работы приложению необходимо подключение к сети Интернет.</w:t>
      </w:r>
    </w:p>
    <w:p>
      <w:pPr>
        <w:pStyle w:val="3"/>
      </w:pPr>
      <w:bookmarkStart w:id="71" w:name="_heading=h.avcrk726rbtb" w:colFirst="0" w:colLast="0"/>
      <w:bookmarkEnd w:id="71"/>
      <w:r>
        <w:rPr>
          <w:rtl w:val="0"/>
        </w:rPr>
        <w:t xml:space="preserve">3. Объем программного продукта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8"/>
        <w:jc w:val="both"/>
      </w:pPr>
      <w:r>
        <w:rPr>
          <w:rtl w:val="0"/>
        </w:rPr>
        <w:t>Вес настольного приложения на данный момент не известен.</w:t>
      </w:r>
    </w:p>
    <w:p>
      <w:pPr>
        <w:pStyle w:val="3"/>
      </w:pPr>
      <w:bookmarkStart w:id="72" w:name="_heading=h.e829tn7a5qte" w:colFirst="0" w:colLast="0"/>
      <w:bookmarkEnd w:id="72"/>
      <w:r>
        <w:rPr>
          <w:rtl w:val="0"/>
        </w:rPr>
        <w:t>4. Специальные указания оператору</w:t>
      </w:r>
    </w:p>
    <w:p>
      <w:pPr>
        <w:spacing w:after="0" w:line="360" w:lineRule="auto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Специальные указания оператору отсутствуют.</w:t>
      </w:r>
    </w:p>
    <w:p>
      <w:pPr>
        <w:spacing w:before="720" w:after="720" w:line="360" w:lineRule="auto"/>
        <w:ind w:left="0" w:firstLine="720"/>
        <w:jc w:val="both"/>
        <w:rPr>
          <w:rFonts w:ascii="Arial" w:hAnsi="Arial" w:eastAsia="Arial" w:cs="Arial"/>
          <w:b/>
          <w:sz w:val="32"/>
          <w:szCs w:val="32"/>
        </w:rPr>
      </w:pPr>
      <w:r>
        <w:rPr>
          <w:rFonts w:ascii="Arial" w:hAnsi="Arial" w:eastAsia="Arial" w:cs="Arial"/>
          <w:b/>
          <w:sz w:val="32"/>
          <w:szCs w:val="32"/>
          <w:rtl w:val="0"/>
        </w:rPr>
        <w:t xml:space="preserve">5. Авторы </w:t>
      </w:r>
    </w:p>
    <w:p>
      <w:pPr>
        <w:ind w:firstLine="709"/>
        <w:rPr>
          <w:b/>
        </w:rPr>
      </w:pPr>
      <w:r>
        <w:rPr>
          <w:rtl w:val="0"/>
        </w:rPr>
        <w:t xml:space="preserve">Автор программы: </w:t>
      </w:r>
      <w:r>
        <w:rPr>
          <w:rFonts w:hint="default"/>
          <w:rtl w:val="0"/>
          <w:lang w:val="ru-RU"/>
        </w:rPr>
        <w:t>Ломоносов Александр Михайлович и Кренделев Алексей Сергеич.</w:t>
      </w:r>
      <w:r>
        <w:rPr>
          <w:rtl w:val="0"/>
        </w:rPr>
        <w:t xml:space="preserve"> </w:t>
      </w:r>
    </w:p>
    <w:p>
      <w:pPr>
        <w:ind w:firstLine="709"/>
      </w:pPr>
      <w:r>
        <w:rPr>
          <w:rtl w:val="0"/>
        </w:rPr>
        <w:t xml:space="preserve">Контактная информация: группа – 3-2П9, учебное учреждение – Костромской политехнический колледж, почта – </w:t>
      </w:r>
      <w:r>
        <w:rPr>
          <w:rFonts w:hint="default"/>
          <w:rtl w:val="0"/>
          <w:lang w:val="en-US"/>
        </w:rPr>
        <w:t>sasharo535@gmail.com</w:t>
      </w:r>
      <w:r>
        <w:rPr>
          <w:rtl w:val="0"/>
        </w:rPr>
        <w:t xml:space="preserve"> и </w:t>
      </w:r>
      <w:r>
        <w:rPr>
          <w:rFonts w:hint="default"/>
          <w:rtl w:val="0"/>
          <w:lang w:val="en-US"/>
        </w:rPr>
        <w:t>Alendk.real@gmail.com</w:t>
      </w:r>
      <w:r>
        <w:rPr>
          <w:rtl w:val="0"/>
        </w:rPr>
        <w:t>.</w:t>
      </w:r>
    </w:p>
    <w:p>
      <w:pPr>
        <w:pStyle w:val="3"/>
      </w:pPr>
      <w:bookmarkStart w:id="73" w:name="_heading=h.5wth1015e23v" w:colFirst="0" w:colLast="0"/>
      <w:bookmarkEnd w:id="73"/>
      <w:r>
        <w:rPr>
          <w:rtl w:val="0"/>
        </w:rPr>
        <w:t xml:space="preserve">6. Дата создания </w:t>
      </w:r>
    </w:p>
    <w:p>
      <w:pPr>
        <w:ind w:firstLine="709"/>
        <w:jc w:val="left"/>
      </w:pPr>
      <w:r>
        <w:rPr>
          <w:rtl w:val="0"/>
        </w:rPr>
        <w:t xml:space="preserve">Техническая документация </w:t>
      </w:r>
      <w:r>
        <w:rPr>
          <w:rFonts w:hint="default"/>
          <w:rtl w:val="0"/>
          <w:lang w:val="ru-RU"/>
        </w:rPr>
        <w:t>20</w:t>
      </w:r>
      <w:r>
        <w:rPr>
          <w:rtl w:val="0"/>
        </w:rPr>
        <w:t>.12.23</w:t>
      </w:r>
    </w:p>
    <w:p>
      <w:pPr>
        <w:ind w:firstLine="709"/>
        <w:jc w:val="left"/>
      </w:pPr>
      <w:r>
        <w:rPr>
          <w:rtl w:val="0"/>
        </w:rPr>
        <w:t xml:space="preserve">Создание программного продукта </w:t>
      </w:r>
      <w:r>
        <w:rPr>
          <w:rFonts w:hint="default"/>
          <w:rtl w:val="0"/>
          <w:lang w:val="ru-RU"/>
        </w:rPr>
        <w:t>19</w:t>
      </w:r>
      <w:r>
        <w:rPr>
          <w:rtl w:val="0"/>
        </w:rPr>
        <w:t>.12.23 </w:t>
      </w:r>
    </w:p>
    <w:p>
      <w:pPr>
        <w:ind w:firstLine="709"/>
        <w:jc w:val="left"/>
        <w:sectPr>
          <w:headerReference r:id="rId25" w:type="first"/>
          <w:headerReference r:id="rId24" w:type="default"/>
          <w:pgSz w:w="11906" w:h="16838"/>
          <w:pgMar w:top="1134" w:right="850" w:bottom="1134" w:left="1701" w:header="708" w:footer="708" w:gutter="0"/>
          <w:cols w:space="720" w:num="1"/>
          <w:titlePg/>
        </w:sectPr>
      </w:pP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color w:val="262626"/>
          <w:sz w:val="18"/>
          <w:szCs w:val="18"/>
        </w:rPr>
      </w:pPr>
      <w:r>
        <w:rPr>
          <w:rFonts w:ascii="Times New Roman" w:hAnsi="Times New Roman" w:eastAsia="Times New Roman" w:cs="Times New Roman"/>
          <w:color w:val="262626"/>
          <w:sz w:val="18"/>
          <w:szCs w:val="18"/>
          <w:rtl w:val="0"/>
        </w:rPr>
        <w:t>ОБЛАСТНОЕ ГОСУДАРСТВЕННОЕ БЮДЖЕТНОЕ ПРОФЕССИОНАЛЬНОЕ ОБРАЗОВАТЕЛЬНОЕ УЧРЕЖДЕНИЕ</w:t>
      </w: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color w:val="262626"/>
          <w:sz w:val="20"/>
          <w:szCs w:val="20"/>
        </w:rPr>
      </w:pPr>
      <w:r>
        <w:rPr>
          <w:rFonts w:ascii="Times New Roman" w:hAnsi="Times New Roman" w:eastAsia="Times New Roman" w:cs="Times New Roman"/>
          <w:color w:val="262626"/>
          <w:sz w:val="20"/>
          <w:szCs w:val="20"/>
          <w:rtl w:val="0"/>
        </w:rPr>
        <w:t>«КОСТРОМСКОЙ ПОЛИТЕХНИЧЕСКИЙ КОЛЛЕДЖ»</w:t>
      </w: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color w:val="262626"/>
          <w:sz w:val="24"/>
          <w:szCs w:val="24"/>
        </w:rPr>
      </w:pPr>
      <w:r>
        <w:rPr>
          <w:rFonts w:ascii="Times New Roman" w:hAnsi="Times New Roman" w:eastAsia="Times New Roman" w:cs="Times New Roman"/>
          <w:color w:val="262626"/>
          <w:sz w:val="24"/>
          <w:szCs w:val="24"/>
          <w:rtl w:val="0"/>
        </w:rPr>
        <w:t xml:space="preserve"> </w:t>
      </w: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color w:val="262626"/>
          <w:sz w:val="32"/>
          <w:szCs w:val="32"/>
        </w:rPr>
      </w:pPr>
      <w:r>
        <w:rPr>
          <w:rFonts w:ascii="Times New Roman" w:hAnsi="Times New Roman" w:eastAsia="Times New Roman" w:cs="Times New Roman"/>
          <w:color w:val="262626"/>
          <w:sz w:val="24"/>
          <w:szCs w:val="24"/>
          <w:rtl w:val="0"/>
        </w:rPr>
        <w:t xml:space="preserve">Специальность 09.02.07 </w:t>
      </w:r>
      <w:r>
        <w:rPr>
          <w:rFonts w:ascii="Times New Roman" w:hAnsi="Times New Roman" w:eastAsia="Times New Roman" w:cs="Times New Roman"/>
          <w:color w:val="262626"/>
          <w:sz w:val="32"/>
          <w:szCs w:val="32"/>
          <w:rtl w:val="0"/>
        </w:rPr>
        <w:t>«</w:t>
      </w:r>
      <w:r>
        <w:rPr>
          <w:rFonts w:ascii="Times New Roman" w:hAnsi="Times New Roman" w:eastAsia="Times New Roman" w:cs="Times New Roman"/>
          <w:color w:val="262626"/>
          <w:sz w:val="24"/>
          <w:szCs w:val="24"/>
          <w:rtl w:val="0"/>
        </w:rPr>
        <w:t>Информационные системы и программирование</w:t>
      </w:r>
      <w:r>
        <w:rPr>
          <w:rFonts w:ascii="Times New Roman" w:hAnsi="Times New Roman" w:eastAsia="Times New Roman" w:cs="Times New Roman"/>
          <w:color w:val="262626"/>
          <w:sz w:val="32"/>
          <w:szCs w:val="32"/>
          <w:rtl w:val="0"/>
        </w:rPr>
        <w:t>»</w:t>
      </w: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color w:val="262626"/>
          <w:sz w:val="20"/>
          <w:szCs w:val="20"/>
        </w:rPr>
      </w:pPr>
      <w:r>
        <w:rPr>
          <w:rFonts w:ascii="Times New Roman" w:hAnsi="Times New Roman" w:eastAsia="Times New Roman" w:cs="Times New Roman"/>
          <w:color w:val="262626"/>
          <w:sz w:val="20"/>
          <w:szCs w:val="20"/>
          <w:rtl w:val="0"/>
        </w:rPr>
        <w:t xml:space="preserve"> </w:t>
      </w: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color w:val="262626"/>
          <w:sz w:val="20"/>
          <w:szCs w:val="20"/>
        </w:rPr>
      </w:pPr>
      <w:r>
        <w:rPr>
          <w:rFonts w:ascii="Times New Roman" w:hAnsi="Times New Roman" w:eastAsia="Times New Roman" w:cs="Times New Roman"/>
          <w:color w:val="262626"/>
          <w:sz w:val="20"/>
          <w:szCs w:val="20"/>
          <w:rtl w:val="0"/>
        </w:rPr>
        <w:t xml:space="preserve"> </w:t>
      </w:r>
    </w:p>
    <w:tbl>
      <w:tblPr>
        <w:tblStyle w:val="28"/>
        <w:tblW w:w="447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47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0"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262626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262626"/>
                <w:sz w:val="24"/>
                <w:szCs w:val="24"/>
                <w:rtl w:val="0"/>
              </w:rPr>
              <w:t>УТВЕРЖДАЮ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3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0" w:after="0" w:line="360" w:lineRule="auto"/>
              <w:jc w:val="center"/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  <w:rtl w:val="0"/>
              </w:rPr>
              <w:t>Руководитель: Э.М. Павлова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0" w:after="0" w:line="360" w:lineRule="auto"/>
              <w:jc w:val="center"/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  <w:rtl w:val="0"/>
              </w:rPr>
              <w:t>«____»______________2023 г.</w:t>
            </w:r>
          </w:p>
        </w:tc>
      </w:tr>
    </w:tbl>
    <w:p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color w:val="262626"/>
          <w:sz w:val="24"/>
          <w:szCs w:val="24"/>
        </w:rPr>
      </w:pPr>
      <w:r>
        <w:rPr>
          <w:rFonts w:ascii="Times New Roman" w:hAnsi="Times New Roman" w:eastAsia="Times New Roman" w:cs="Times New Roman"/>
          <w:color w:val="262626"/>
          <w:sz w:val="24"/>
          <w:szCs w:val="24"/>
          <w:rtl w:val="0"/>
        </w:rPr>
        <w:t xml:space="preserve"> </w:t>
      </w:r>
    </w:p>
    <w:p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color w:val="262626"/>
          <w:sz w:val="24"/>
          <w:szCs w:val="24"/>
        </w:rPr>
      </w:pPr>
      <w:r>
        <w:rPr>
          <w:rFonts w:ascii="Times New Roman" w:hAnsi="Times New Roman" w:eastAsia="Times New Roman" w:cs="Times New Roman"/>
          <w:color w:val="262626"/>
          <w:sz w:val="24"/>
          <w:szCs w:val="24"/>
          <w:rtl w:val="0"/>
        </w:rPr>
        <w:t xml:space="preserve"> </w:t>
      </w:r>
    </w:p>
    <w:p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color w:val="262626"/>
          <w:sz w:val="24"/>
          <w:szCs w:val="24"/>
        </w:rPr>
      </w:pPr>
      <w:r>
        <w:rPr>
          <w:rFonts w:ascii="Times New Roman" w:hAnsi="Times New Roman" w:eastAsia="Times New Roman" w:cs="Times New Roman"/>
          <w:color w:val="262626"/>
          <w:sz w:val="24"/>
          <w:szCs w:val="24"/>
          <w:rtl w:val="0"/>
        </w:rPr>
        <w:t xml:space="preserve"> </w:t>
      </w: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color w:val="262626"/>
          <w:sz w:val="24"/>
          <w:szCs w:val="24"/>
        </w:rPr>
      </w:pPr>
    </w:p>
    <w:p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color w:val="262626"/>
          <w:sz w:val="24"/>
          <w:szCs w:val="24"/>
        </w:rPr>
      </w:pPr>
      <w:r>
        <w:rPr>
          <w:rFonts w:ascii="Times New Roman" w:hAnsi="Times New Roman" w:eastAsia="Times New Roman" w:cs="Times New Roman"/>
          <w:color w:val="262626"/>
          <w:sz w:val="24"/>
          <w:szCs w:val="24"/>
          <w:rtl w:val="0"/>
        </w:rPr>
        <w:t xml:space="preserve"> </w:t>
      </w:r>
    </w:p>
    <w:p>
      <w:pPr>
        <w:spacing w:before="240" w:after="240" w:line="360" w:lineRule="auto"/>
        <w:jc w:val="both"/>
        <w:rPr>
          <w:color w:val="262626"/>
        </w:rPr>
      </w:pPr>
      <w:r>
        <w:rPr>
          <w:rFonts w:ascii="Times New Roman" w:hAnsi="Times New Roman" w:eastAsia="Times New Roman" w:cs="Times New Roman"/>
          <w:color w:val="262626"/>
          <w:sz w:val="24"/>
          <w:szCs w:val="24"/>
          <w:rtl w:val="0"/>
        </w:rPr>
        <w:t xml:space="preserve"> </w:t>
      </w:r>
    </w:p>
    <w:tbl>
      <w:tblPr>
        <w:tblStyle w:val="29"/>
        <w:tblW w:w="6000" w:type="dxa"/>
        <w:tblInd w:w="346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600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0" w:hRule="atLeast"/>
        </w:trPr>
        <w:tc>
          <w:tcPr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Пользовательские экраны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0" w:hRule="atLeast"/>
        </w:trPr>
        <w:tc>
          <w:tcPr>
            <w:shd w:val="clear" w:color="auto" w:fill="auto"/>
          </w:tcPr>
          <w:p>
            <w:pPr>
              <w:pStyle w:val="2"/>
              <w:spacing w:before="0"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bookmarkStart w:id="74" w:name="_heading=h.utga4ehjqzqy" w:colFirst="0" w:colLast="0"/>
            <w:bookmarkEnd w:id="74"/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ПРИЛОЖЕНИЕ 5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82" w:hRule="atLeast"/>
        </w:trPr>
        <w:tc>
          <w:tcPr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</w:rPr>
            </w:pPr>
            <w:r>
              <w:rPr>
                <w:color w:val="262626"/>
                <w:rtl w:val="0"/>
              </w:rPr>
              <w:t>КП-020689846-09.02.07-23-</w:t>
            </w:r>
            <w:r>
              <w:rPr>
                <w:rFonts w:hint="default"/>
                <w:color w:val="262626"/>
                <w:rtl w:val="0"/>
                <w:lang w:val="ru-RU"/>
              </w:rPr>
              <w:t>15</w:t>
            </w:r>
            <w:r>
              <w:rPr>
                <w:color w:val="262626"/>
                <w:rtl w:val="0"/>
              </w:rPr>
              <w:t>-90</w:t>
            </w:r>
          </w:p>
          <w:p>
            <w:pPr>
              <w:jc w:val="center"/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  <w:rtl w:val="0"/>
              </w:rPr>
              <w:t>Программа на С#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0" w:hRule="atLeast"/>
        </w:trPr>
        <w:tc>
          <w:tcPr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  <w:rtl w:val="0"/>
              </w:rPr>
              <w:t>Листов 5</w:t>
            </w:r>
          </w:p>
        </w:tc>
      </w:tr>
    </w:tbl>
    <w:p>
      <w:pPr>
        <w:widowControl w:val="0"/>
        <w:spacing w:after="0" w:line="276" w:lineRule="auto"/>
        <w:rPr>
          <w:rFonts w:ascii="Times New Roman" w:hAnsi="Times New Roman" w:eastAsia="Times New Roman" w:cs="Times New Roman"/>
          <w:color w:val="262626"/>
          <w:sz w:val="24"/>
          <w:szCs w:val="24"/>
        </w:rPr>
      </w:pPr>
    </w:p>
    <w:tbl>
      <w:tblPr>
        <w:tblStyle w:val="30"/>
        <w:tblW w:w="7575" w:type="dxa"/>
        <w:tblInd w:w="93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440"/>
        <w:gridCol w:w="3135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60" w:hRule="atLeast"/>
        </w:trPr>
        <w:tc>
          <w:tcPr>
            <w:shd w:val="clear" w:color="auto" w:fill="auto"/>
            <w:vAlign w:val="center"/>
          </w:tcPr>
          <w:p>
            <w:pPr>
              <w:jc w:val="right"/>
              <w:rPr>
                <w:color w:val="262626"/>
              </w:rPr>
            </w:pPr>
            <w:r>
              <w:rPr>
                <w:color w:val="262626"/>
                <w:rtl w:val="0"/>
              </w:rPr>
              <w:t>Выполнили:</w:t>
            </w:r>
          </w:p>
        </w:tc>
        <w:tc>
          <w:tcPr>
            <w:shd w:val="clear" w:color="auto" w:fill="auto"/>
            <w:vAlign w:val="bottom"/>
          </w:tcPr>
          <w:p>
            <w:pPr>
              <w:ind w:firstLine="0"/>
              <w:jc w:val="left"/>
              <w:rPr>
                <w:rFonts w:hint="default"/>
                <w:lang w:val="ru-RU"/>
              </w:rPr>
            </w:pPr>
            <w:r>
              <w:rPr>
                <w:rtl w:val="0"/>
              </w:rPr>
              <w:t>________</w:t>
            </w:r>
            <w:r>
              <w:rPr>
                <w:rFonts w:hint="default"/>
                <w:rtl w:val="0"/>
                <w:lang w:val="ru-RU"/>
              </w:rPr>
              <w:t xml:space="preserve"> А.М. Ломоносов</w:t>
            </w:r>
          </w:p>
          <w:p>
            <w:pPr>
              <w:ind w:firstLine="0"/>
              <w:jc w:val="left"/>
              <w:rPr>
                <w:rFonts w:hint="default"/>
                <w:color w:val="262626"/>
                <w:highlight w:val="yellow"/>
                <w:lang w:val="ru-RU"/>
              </w:rPr>
            </w:pPr>
            <w:r>
              <w:rPr>
                <w:rtl w:val="0"/>
              </w:rPr>
              <w:t>________</w:t>
            </w:r>
            <w:r>
              <w:rPr>
                <w:rFonts w:hint="default"/>
                <w:rtl w:val="0"/>
                <w:lang w:val="ru-RU"/>
              </w:rPr>
              <w:t xml:space="preserve"> А.С. Кренделев</w:t>
            </w:r>
          </w:p>
        </w:tc>
      </w:tr>
    </w:tbl>
    <w:p>
      <w:pPr>
        <w:spacing w:after="160"/>
        <w:ind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831590" cy="2895600"/>
            <wp:effectExtent l="0" t="0" r="16510" b="0"/>
            <wp:docPr id="10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3159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Рис.П5.1 </w:t>
      </w:r>
      <w:r>
        <w:rPr>
          <w:rtl w:val="0"/>
        </w:rPr>
        <w:t>Окно авторизации</w:t>
      </w:r>
    </w:p>
    <w:p>
      <w:pPr>
        <w:spacing w:after="160"/>
        <w:ind w:firstLine="0"/>
        <w:jc w:val="center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648200" cy="3507740"/>
            <wp:effectExtent l="0" t="0" r="0" b="16510"/>
            <wp:docPr id="11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0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/>
        <w:ind w:firstLine="0"/>
        <w:jc w:val="center"/>
        <w:sectPr>
          <w:headerReference r:id="rId27" w:type="first"/>
          <w:headerReference r:id="rId26" w:type="default"/>
          <w:pgSz w:w="11906" w:h="16838"/>
          <w:pgMar w:top="1134" w:right="850" w:bottom="1134" w:left="1701" w:header="708" w:footer="708" w:gutter="0"/>
          <w:cols w:space="720" w:num="1"/>
          <w:titlePg/>
        </w:sectPr>
      </w:pPr>
      <w:r>
        <w:rPr>
          <w:color w:val="212529"/>
          <w:highlight w:val="white"/>
          <w:rtl w:val="0"/>
        </w:rPr>
        <w:t>Рис</w:t>
      </w:r>
      <w:r>
        <w:rPr>
          <w:rtl w:val="0"/>
        </w:rPr>
        <w:t>.П5</w:t>
      </w:r>
      <w:r>
        <w:rPr>
          <w:color w:val="212529"/>
          <w:highlight w:val="white"/>
          <w:rtl w:val="0"/>
        </w:rPr>
        <w:t>.2  Главное меню</w:t>
      </w:r>
      <w:r>
        <w:rPr>
          <w:b/>
          <w:color w:val="212529"/>
          <w:highlight w:val="white"/>
          <w:rtl w:val="0"/>
        </w:rPr>
        <w:t xml:space="preserve"> </w:t>
      </w:r>
    </w:p>
    <w:p>
      <w:pPr>
        <w:spacing w:after="160"/>
        <w:ind w:firstLine="0"/>
        <w:jc w:val="center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200400" cy="4222115"/>
            <wp:effectExtent l="0" t="0" r="0" b="6985"/>
            <wp:docPr id="12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22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/>
        <w:ind w:firstLine="0"/>
        <w:jc w:val="center"/>
      </w:pPr>
      <w:r>
        <w:rPr>
          <w:color w:val="212529"/>
          <w:highlight w:val="white"/>
          <w:rtl w:val="0"/>
        </w:rPr>
        <w:t>Рис.</w:t>
      </w:r>
      <w:r>
        <w:rPr>
          <w:rtl w:val="0"/>
        </w:rPr>
        <w:t>П5</w:t>
      </w:r>
      <w:r>
        <w:rPr>
          <w:color w:val="212529"/>
          <w:highlight w:val="white"/>
          <w:rtl w:val="0"/>
        </w:rPr>
        <w:t>.3 Карта товара</w:t>
      </w:r>
    </w:p>
    <w:p>
      <w:pPr>
        <w:spacing w:after="160"/>
        <w:ind w:firstLine="0"/>
        <w:jc w:val="center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02280" cy="3460750"/>
            <wp:effectExtent l="0" t="0" r="7620" b="6350"/>
            <wp:docPr id="17" name="Изображение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8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346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/>
        <w:ind w:firstLine="0"/>
        <w:jc w:val="center"/>
        <w:rPr>
          <w:rFonts w:hint="default"/>
          <w:lang w:val="ru-RU"/>
        </w:rPr>
      </w:pPr>
      <w:r>
        <w:rPr>
          <w:color w:val="212529"/>
          <w:highlight w:val="white"/>
          <w:rtl w:val="0"/>
        </w:rPr>
        <w:t>Рис.</w:t>
      </w:r>
      <w:r>
        <w:rPr>
          <w:rtl w:val="0"/>
        </w:rPr>
        <w:t>П5.</w:t>
      </w:r>
      <w:r>
        <w:rPr>
          <w:color w:val="212529"/>
          <w:highlight w:val="white"/>
          <w:rtl w:val="0"/>
        </w:rPr>
        <w:t xml:space="preserve">4 Карта </w:t>
      </w:r>
      <w:r>
        <w:rPr>
          <w:color w:val="212529"/>
          <w:highlight w:val="white"/>
          <w:rtl w:val="0"/>
          <w:lang w:val="ru-RU"/>
        </w:rPr>
        <w:t>скидки</w:t>
      </w:r>
    </w:p>
    <w:p>
      <w:pPr>
        <w:spacing w:after="160"/>
        <w:ind w:firstLine="0"/>
        <w:jc w:val="center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35955" cy="3140710"/>
            <wp:effectExtent l="0" t="0" r="17145" b="2540"/>
            <wp:docPr id="13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/>
        <w:ind w:firstLine="0"/>
        <w:jc w:val="center"/>
      </w:pPr>
      <w:r>
        <w:rPr>
          <w:rtl w:val="0"/>
        </w:rPr>
        <w:t>Рис</w:t>
      </w:r>
      <w:r>
        <w:rPr>
          <w:color w:val="212529"/>
          <w:highlight w:val="white"/>
          <w:rtl w:val="0"/>
        </w:rPr>
        <w:t>.</w:t>
      </w:r>
      <w:r>
        <w:rPr>
          <w:rtl w:val="0"/>
        </w:rPr>
        <w:t xml:space="preserve">П5. 5 </w:t>
      </w:r>
      <w:r>
        <w:rPr>
          <w:color w:val="212529"/>
          <w:highlight w:val="white"/>
          <w:rtl w:val="0"/>
        </w:rPr>
        <w:t>Категория «</w:t>
      </w:r>
      <w:r>
        <w:rPr>
          <w:color w:val="212529"/>
          <w:highlight w:val="white"/>
          <w:rtl w:val="0"/>
          <w:lang w:val="ru-RU"/>
        </w:rPr>
        <w:t>Скидки</w:t>
      </w:r>
      <w:r>
        <w:rPr>
          <w:color w:val="212529"/>
          <w:highlight w:val="white"/>
          <w:rtl w:val="0"/>
        </w:rPr>
        <w:t>»</w:t>
      </w:r>
    </w:p>
    <w:p>
      <w:pPr>
        <w:spacing w:after="160"/>
        <w:ind w:firstLine="0"/>
        <w:jc w:val="center"/>
        <w:rPr>
          <w:b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89295" cy="3208655"/>
            <wp:effectExtent l="0" t="0" r="1905" b="10795"/>
            <wp:docPr id="14" name="Изображение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5" descr="IMG_25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3208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/>
        <w:ind w:firstLine="0"/>
        <w:jc w:val="center"/>
        <w:rPr>
          <w:color w:val="212529"/>
          <w:highlight w:val="white"/>
        </w:rPr>
      </w:pPr>
      <w:r>
        <w:rPr>
          <w:rtl w:val="0"/>
        </w:rPr>
        <w:t xml:space="preserve">Рис.П5. 6 </w:t>
      </w:r>
      <w:r>
        <w:rPr>
          <w:color w:val="212529"/>
          <w:highlight w:val="white"/>
          <w:rtl w:val="0"/>
        </w:rPr>
        <w:t>Категория «</w:t>
      </w:r>
      <w:r>
        <w:rPr>
          <w:color w:val="212529"/>
          <w:highlight w:val="white"/>
          <w:rtl w:val="0"/>
          <w:lang w:val="ru-RU"/>
        </w:rPr>
        <w:t>Пользователи</w:t>
      </w:r>
      <w:r>
        <w:rPr>
          <w:color w:val="212529"/>
          <w:highlight w:val="white"/>
          <w:rtl w:val="0"/>
        </w:rPr>
        <w:t>»</w:t>
      </w:r>
    </w:p>
    <w:p>
      <w:pPr>
        <w:spacing w:after="160"/>
        <w:ind w:firstLine="0"/>
        <w:jc w:val="center"/>
        <w:rPr>
          <w:b/>
          <w:color w:val="212529"/>
          <w:highlight w:val="white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821045" cy="3489960"/>
            <wp:effectExtent l="0" t="0" r="8255" b="15240"/>
            <wp:docPr id="15" name="Изображение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6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21045" cy="3489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/>
        <w:ind w:firstLine="0"/>
        <w:jc w:val="center"/>
      </w:pPr>
      <w:r>
        <w:rPr>
          <w:rtl w:val="0"/>
        </w:rPr>
        <w:t xml:space="preserve">Рис.П5. 7 </w:t>
      </w:r>
      <w:r>
        <w:rPr>
          <w:color w:val="212529"/>
          <w:highlight w:val="white"/>
          <w:rtl w:val="0"/>
        </w:rPr>
        <w:t>Категория «</w:t>
      </w:r>
      <w:r>
        <w:rPr>
          <w:color w:val="212529"/>
          <w:highlight w:val="white"/>
          <w:rtl w:val="0"/>
          <w:lang w:val="ru-RU"/>
        </w:rPr>
        <w:t>Товары</w:t>
      </w:r>
      <w:r>
        <w:rPr>
          <w:color w:val="212529"/>
          <w:highlight w:val="white"/>
          <w:rtl w:val="0"/>
        </w:rPr>
        <w:t>»</w:t>
      </w:r>
    </w:p>
    <w:p>
      <w:pPr>
        <w:spacing w:after="160"/>
        <w:ind w:firstLine="0"/>
        <w:jc w:val="center"/>
        <w:rPr>
          <w:b/>
          <w:color w:val="212529"/>
          <w:highlight w:val="white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724275" cy="4357370"/>
            <wp:effectExtent l="0" t="0" r="9525" b="5080"/>
            <wp:docPr id="18" name="Изображение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9" descr="IMG_25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357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/>
        <w:ind w:firstLine="0"/>
        <w:jc w:val="center"/>
        <w:rPr>
          <w:rFonts w:hint="default" w:ascii="Times New Roman" w:hAnsi="Times New Roman" w:eastAsia="Times New Roman" w:cs="Times New Roman"/>
          <w:color w:val="262626"/>
          <w:sz w:val="20"/>
          <w:szCs w:val="20"/>
          <w:rtl w:val="0"/>
          <w:lang w:val="ru-RU"/>
        </w:rPr>
        <w:sectPr>
          <w:headerReference r:id="rId28" w:type="default"/>
          <w:type w:val="continuous"/>
          <w:pgSz w:w="11906" w:h="16838"/>
          <w:pgMar w:top="1134" w:right="850" w:bottom="1134" w:left="1701" w:header="708" w:footer="708" w:gutter="0"/>
          <w:cols w:space="720" w:num="1"/>
        </w:sectPr>
      </w:pPr>
      <w:r>
        <w:rPr>
          <w:color w:val="212529"/>
          <w:highlight w:val="white"/>
          <w:rtl w:val="0"/>
        </w:rPr>
        <w:t>Рис</w:t>
      </w:r>
      <w:r>
        <w:rPr>
          <w:rtl w:val="0"/>
        </w:rPr>
        <w:t>.П5</w:t>
      </w:r>
      <w:r>
        <w:rPr>
          <w:color w:val="212529"/>
          <w:highlight w:val="white"/>
          <w:rtl w:val="0"/>
        </w:rPr>
        <w:t xml:space="preserve">. 8 </w:t>
      </w:r>
      <w:r>
        <w:rPr>
          <w:color w:val="212529"/>
          <w:highlight w:val="white"/>
          <w:rtl w:val="0"/>
          <w:lang w:val="ru-RU"/>
        </w:rPr>
        <w:t>Карточка</w:t>
      </w:r>
      <w:r>
        <w:rPr>
          <w:rFonts w:hint="default"/>
          <w:color w:val="212529"/>
          <w:highlight w:val="white"/>
          <w:rtl w:val="0"/>
          <w:lang w:val="ru-RU"/>
        </w:rPr>
        <w:t xml:space="preserve"> пользователя</w:t>
      </w:r>
      <w:bookmarkStart w:id="76" w:name="_GoBack"/>
      <w:bookmarkEnd w:id="76"/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color w:val="262626"/>
          <w:sz w:val="18"/>
          <w:szCs w:val="18"/>
        </w:rPr>
      </w:pPr>
      <w:r>
        <w:rPr>
          <w:rFonts w:ascii="Times New Roman" w:hAnsi="Times New Roman" w:eastAsia="Times New Roman" w:cs="Times New Roman"/>
          <w:color w:val="262626"/>
          <w:sz w:val="18"/>
          <w:szCs w:val="18"/>
          <w:rtl w:val="0"/>
        </w:rPr>
        <w:t>ОБЛАСТНОЕ ГОСУДАРСТВЕННОЕ БЮДЖЕТНОЕ ПРОФЕССИОНАЛЬНОЕ ОБРАЗОВАТЕЛЬНОЕ УЧРЕЖДЕНИЕ</w:t>
      </w: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color w:val="262626"/>
          <w:sz w:val="20"/>
          <w:szCs w:val="20"/>
          <w:rtl w:val="0"/>
        </w:rPr>
      </w:pPr>
      <w:r>
        <w:rPr>
          <w:rFonts w:ascii="Times New Roman" w:hAnsi="Times New Roman" w:eastAsia="Times New Roman" w:cs="Times New Roman"/>
          <w:color w:val="262626"/>
          <w:sz w:val="20"/>
          <w:szCs w:val="20"/>
          <w:rtl w:val="0"/>
        </w:rPr>
        <w:t>«КОСТРОМСКОЙ ПОЛИТЕХНИЧЕСКИЙ КОЛЛЕДЖ»</w:t>
      </w: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color w:val="262626"/>
          <w:sz w:val="24"/>
          <w:szCs w:val="24"/>
        </w:rPr>
      </w:pPr>
      <w:r>
        <w:rPr>
          <w:rFonts w:ascii="Times New Roman" w:hAnsi="Times New Roman" w:eastAsia="Times New Roman" w:cs="Times New Roman"/>
          <w:color w:val="262626"/>
          <w:sz w:val="24"/>
          <w:szCs w:val="24"/>
          <w:rtl w:val="0"/>
        </w:rPr>
        <w:t xml:space="preserve"> </w:t>
      </w: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color w:val="262626"/>
          <w:sz w:val="32"/>
          <w:szCs w:val="32"/>
        </w:rPr>
      </w:pPr>
      <w:r>
        <w:rPr>
          <w:rFonts w:ascii="Times New Roman" w:hAnsi="Times New Roman" w:eastAsia="Times New Roman" w:cs="Times New Roman"/>
          <w:color w:val="262626"/>
          <w:sz w:val="24"/>
          <w:szCs w:val="24"/>
          <w:rtl w:val="0"/>
        </w:rPr>
        <w:t xml:space="preserve">Специальность 09.02.07 </w:t>
      </w:r>
      <w:r>
        <w:rPr>
          <w:rFonts w:ascii="Times New Roman" w:hAnsi="Times New Roman" w:eastAsia="Times New Roman" w:cs="Times New Roman"/>
          <w:color w:val="262626"/>
          <w:sz w:val="32"/>
          <w:szCs w:val="32"/>
          <w:rtl w:val="0"/>
        </w:rPr>
        <w:t>«</w:t>
      </w:r>
      <w:r>
        <w:rPr>
          <w:rFonts w:ascii="Times New Roman" w:hAnsi="Times New Roman" w:eastAsia="Times New Roman" w:cs="Times New Roman"/>
          <w:color w:val="262626"/>
          <w:sz w:val="24"/>
          <w:szCs w:val="24"/>
          <w:rtl w:val="0"/>
        </w:rPr>
        <w:t>Информационные системы и программирование</w:t>
      </w:r>
      <w:r>
        <w:rPr>
          <w:rFonts w:ascii="Times New Roman" w:hAnsi="Times New Roman" w:eastAsia="Times New Roman" w:cs="Times New Roman"/>
          <w:color w:val="262626"/>
          <w:sz w:val="32"/>
          <w:szCs w:val="32"/>
          <w:rtl w:val="0"/>
        </w:rPr>
        <w:t>»</w:t>
      </w: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color w:val="262626"/>
          <w:sz w:val="20"/>
          <w:szCs w:val="20"/>
        </w:rPr>
      </w:pPr>
      <w:r>
        <w:rPr>
          <w:rFonts w:ascii="Times New Roman" w:hAnsi="Times New Roman" w:eastAsia="Times New Roman" w:cs="Times New Roman"/>
          <w:color w:val="262626"/>
          <w:sz w:val="20"/>
          <w:szCs w:val="20"/>
          <w:rtl w:val="0"/>
        </w:rPr>
        <w:t xml:space="preserve"> </w:t>
      </w: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color w:val="262626"/>
          <w:sz w:val="20"/>
          <w:szCs w:val="20"/>
        </w:rPr>
      </w:pPr>
      <w:r>
        <w:rPr>
          <w:rFonts w:ascii="Times New Roman" w:hAnsi="Times New Roman" w:eastAsia="Times New Roman" w:cs="Times New Roman"/>
          <w:color w:val="262626"/>
          <w:sz w:val="20"/>
          <w:szCs w:val="20"/>
          <w:rtl w:val="0"/>
        </w:rPr>
        <w:t xml:space="preserve"> </w:t>
      </w:r>
    </w:p>
    <w:tbl>
      <w:tblPr>
        <w:tblStyle w:val="31"/>
        <w:tblW w:w="450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50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262626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262626"/>
                <w:sz w:val="24"/>
                <w:szCs w:val="24"/>
                <w:rtl w:val="0"/>
              </w:rPr>
              <w:t>УТВЕРЖДАЮ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3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  <w:rtl w:val="0"/>
              </w:rPr>
              <w:t>Руководитель: Э.М. Павлова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  <w:rtl w:val="0"/>
              </w:rPr>
              <w:t>«____»______________2023 г.</w:t>
            </w:r>
          </w:p>
        </w:tc>
      </w:tr>
    </w:tbl>
    <w:p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color w:val="262626"/>
          <w:sz w:val="24"/>
          <w:szCs w:val="24"/>
        </w:rPr>
      </w:pPr>
      <w:r>
        <w:rPr>
          <w:rFonts w:ascii="Times New Roman" w:hAnsi="Times New Roman" w:eastAsia="Times New Roman" w:cs="Times New Roman"/>
          <w:color w:val="262626"/>
          <w:sz w:val="24"/>
          <w:szCs w:val="24"/>
          <w:rtl w:val="0"/>
        </w:rPr>
        <w:t xml:space="preserve"> </w:t>
      </w:r>
    </w:p>
    <w:p>
      <w:pPr>
        <w:spacing w:before="240" w:after="240" w:line="360" w:lineRule="auto"/>
        <w:jc w:val="both"/>
        <w:rPr>
          <w:color w:val="262626"/>
        </w:rPr>
      </w:pPr>
    </w:p>
    <w:p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color w:val="262626"/>
          <w:sz w:val="24"/>
          <w:szCs w:val="24"/>
        </w:rPr>
      </w:pPr>
      <w:r>
        <w:rPr>
          <w:rFonts w:ascii="Times New Roman" w:hAnsi="Times New Roman" w:eastAsia="Times New Roman" w:cs="Times New Roman"/>
          <w:color w:val="262626"/>
          <w:sz w:val="24"/>
          <w:szCs w:val="24"/>
          <w:rtl w:val="0"/>
        </w:rPr>
        <w:t xml:space="preserve">  </w:t>
      </w:r>
    </w:p>
    <w:p>
      <w:pPr>
        <w:spacing w:before="240" w:after="240" w:line="240" w:lineRule="auto"/>
        <w:jc w:val="both"/>
        <w:rPr>
          <w:rFonts w:ascii="Times New Roman" w:hAnsi="Times New Roman" w:eastAsia="Times New Roman" w:cs="Times New Roman"/>
          <w:color w:val="262626"/>
          <w:sz w:val="24"/>
          <w:szCs w:val="24"/>
        </w:rPr>
      </w:pPr>
    </w:p>
    <w:p>
      <w:pPr>
        <w:spacing w:before="240" w:after="240" w:line="480" w:lineRule="auto"/>
        <w:jc w:val="both"/>
        <w:rPr>
          <w:color w:val="262626"/>
        </w:rPr>
      </w:pPr>
      <w:r>
        <w:rPr>
          <w:rFonts w:ascii="Times New Roman" w:hAnsi="Times New Roman" w:eastAsia="Times New Roman" w:cs="Times New Roman"/>
          <w:color w:val="262626"/>
          <w:sz w:val="24"/>
          <w:szCs w:val="24"/>
          <w:rtl w:val="0"/>
        </w:rPr>
        <w:t xml:space="preserve"> </w:t>
      </w:r>
    </w:p>
    <w:tbl>
      <w:tblPr>
        <w:tblStyle w:val="32"/>
        <w:tblW w:w="6000" w:type="dxa"/>
        <w:tblInd w:w="346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600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0" w:hRule="atLeast"/>
        </w:trPr>
        <w:tc>
          <w:tcPr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Текст программы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0" w:hRule="atLeast"/>
        </w:trPr>
        <w:tc>
          <w:tcPr>
            <w:shd w:val="clear" w:color="auto" w:fill="auto"/>
          </w:tcPr>
          <w:p>
            <w:pPr>
              <w:pStyle w:val="2"/>
              <w:spacing w:before="0" w:after="0"/>
              <w:ind w:firstLine="720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bookmarkStart w:id="75" w:name="_heading=h.6iehil6502e9" w:colFirst="0" w:colLast="0"/>
            <w:bookmarkEnd w:id="75"/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ПРИЛОЖЕНИЕ 6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82" w:hRule="atLeast"/>
        </w:trPr>
        <w:tc>
          <w:tcPr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</w:rPr>
            </w:pPr>
            <w:r>
              <w:rPr>
                <w:color w:val="262626"/>
                <w:rtl w:val="0"/>
              </w:rPr>
              <w:t>КП-020689846-09.02.07-23-</w:t>
            </w:r>
            <w:r>
              <w:rPr>
                <w:rFonts w:hint="default"/>
                <w:color w:val="262626"/>
                <w:rtl w:val="0"/>
                <w:lang w:val="ru-RU"/>
              </w:rPr>
              <w:t>15</w:t>
            </w:r>
            <w:r>
              <w:rPr>
                <w:color w:val="262626"/>
                <w:rtl w:val="0"/>
              </w:rPr>
              <w:t>-12</w:t>
            </w:r>
          </w:p>
          <w:p>
            <w:pPr>
              <w:jc w:val="center"/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  <w:rtl w:val="0"/>
              </w:rPr>
              <w:t>Программа на C#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0" w:hRule="atLeast"/>
        </w:trPr>
        <w:tc>
          <w:tcPr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62626"/>
                <w:sz w:val="24"/>
                <w:szCs w:val="24"/>
                <w:rtl w:val="0"/>
              </w:rPr>
              <w:t xml:space="preserve">Листов </w:t>
            </w:r>
            <w:r>
              <w:rPr>
                <w:color w:val="262626"/>
                <w:rtl w:val="0"/>
              </w:rPr>
              <w:t>3</w:t>
            </w:r>
          </w:p>
        </w:tc>
      </w:tr>
    </w:tbl>
    <w:p>
      <w:pPr>
        <w:widowControl w:val="0"/>
        <w:spacing w:after="0" w:line="276" w:lineRule="auto"/>
        <w:rPr>
          <w:rFonts w:ascii="Times New Roman" w:hAnsi="Times New Roman" w:eastAsia="Times New Roman" w:cs="Times New Roman"/>
          <w:color w:val="262626"/>
          <w:sz w:val="24"/>
          <w:szCs w:val="24"/>
        </w:rPr>
      </w:pPr>
    </w:p>
    <w:tbl>
      <w:tblPr>
        <w:tblStyle w:val="33"/>
        <w:tblW w:w="6465" w:type="dxa"/>
        <w:tblInd w:w="312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225"/>
        <w:gridCol w:w="324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60" w:hRule="atLeast"/>
        </w:trPr>
        <w:tc>
          <w:tcPr>
            <w:shd w:val="clear" w:color="auto" w:fill="auto"/>
            <w:vAlign w:val="center"/>
          </w:tcPr>
          <w:p>
            <w:pPr>
              <w:jc w:val="right"/>
              <w:rPr>
                <w:color w:val="262626"/>
              </w:rPr>
            </w:pPr>
            <w:r>
              <w:rPr>
                <w:color w:val="262626"/>
                <w:rtl w:val="0"/>
              </w:rPr>
              <w:t>Выполнили:</w:t>
            </w:r>
          </w:p>
        </w:tc>
        <w:tc>
          <w:tcPr>
            <w:shd w:val="clear" w:color="auto" w:fill="auto"/>
            <w:vAlign w:val="bottom"/>
          </w:tcPr>
          <w:p>
            <w:pPr>
              <w:ind w:firstLine="0"/>
              <w:jc w:val="left"/>
              <w:rPr>
                <w:rFonts w:hint="default"/>
                <w:lang w:val="ru-RU"/>
              </w:rPr>
            </w:pPr>
            <w:r>
              <w:rPr>
                <w:rtl w:val="0"/>
              </w:rPr>
              <w:t xml:space="preserve">________ </w:t>
            </w:r>
            <w:r>
              <w:rPr>
                <w:rtl w:val="0"/>
                <w:lang w:val="ru-RU"/>
              </w:rPr>
              <w:t>А</w:t>
            </w:r>
            <w:r>
              <w:rPr>
                <w:rFonts w:hint="default"/>
                <w:rtl w:val="0"/>
                <w:lang w:val="ru-RU"/>
              </w:rPr>
              <w:t>.М. Ломоносов</w:t>
            </w:r>
          </w:p>
          <w:p>
            <w:pPr>
              <w:ind w:firstLine="0"/>
              <w:jc w:val="left"/>
              <w:rPr>
                <w:rFonts w:hint="default"/>
                <w:color w:val="262626"/>
                <w:highlight w:val="yellow"/>
                <w:lang w:val="ru-RU"/>
              </w:rPr>
            </w:pPr>
            <w:r>
              <w:rPr>
                <w:rtl w:val="0"/>
              </w:rPr>
              <w:t xml:space="preserve">________ </w:t>
            </w:r>
            <w:r>
              <w:rPr>
                <w:rtl w:val="0"/>
                <w:lang w:val="ru-RU"/>
              </w:rPr>
              <w:t>А</w:t>
            </w:r>
            <w:r>
              <w:rPr>
                <w:rFonts w:hint="default"/>
                <w:rtl w:val="0"/>
                <w:lang w:val="ru-RU"/>
              </w:rPr>
              <w:t>.С. Кренделев</w:t>
            </w:r>
          </w:p>
        </w:tc>
      </w:tr>
    </w:tbl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  <w:sectPr>
          <w:headerReference r:id="rId29" w:type="default"/>
          <w:pgSz w:w="11906" w:h="16838"/>
          <w:pgMar w:top="1134" w:right="850" w:bottom="1134" w:left="1701" w:header="708" w:footer="708" w:gutter="0"/>
          <w:cols w:space="720" w:num="1"/>
        </w:sectPr>
      </w:pP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using System;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using System.ComponentModel.DataAnnotations.Schema;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using System.Data.Entity;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using System.Linq;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namespace SneackersStore.Infrastructure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{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    public partial class Context : DbContext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    {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        public Context()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            : base("name=Context")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        {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        }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        public virtual DbSet&lt;CategoryEntity&gt; category { get; set; }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        public virtual DbSet&lt;DiscountEntity&gt; discount { get; set; }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        public virtual DbSet&lt;ProductEntity&gt; product { get; set; }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        public virtual DbSet&lt;RoleEntity&gt; role { get; set; }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        public virtual DbSet&lt;StatusEntity&gt; status { get; set; }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        public virtual DbSet&lt;UserEntity&gt; users { get; set; }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        protected override void OnModelCreating(DbModelBuilder modelBuilder)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        {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            modelBuilder.Entity&lt;CategoryEntity&gt;()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                .HasMany(e =&gt; e.product)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                .WithRequired(e =&gt; e.category)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                .HasForeignKey(e =&gt; e.category_id)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                .WillCascadeOnDelete(false);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            modelBuilder.Entity&lt;DiscountEntity&gt;()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                .HasMany(e =&gt; e.product)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                .WithOptional(e =&gt; e.discount)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                .HasForeignKey(e =&gt; e.discount_id);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            modelBuilder.Entity&lt;RoleEntity&gt;()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                .HasMany(e =&gt; e.users)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                .WithRequired(e =&gt; e.role1)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                .HasForeignKey(e =&gt; e.role)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                .WillCascadeOnDelete(false);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            modelBuilder.Entity&lt;StatusEntity&gt;()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                .HasMany(e =&gt; e.users)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                .WithRequired(e =&gt; e.status1)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                .HasForeignKey(e =&gt; e.status)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                .WillCascadeOnDelete(false);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        }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 xml:space="preserve">    } </w:t>
      </w:r>
    </w:p>
    <w:p>
      <w:pPr>
        <w:spacing w:line="240" w:lineRule="auto"/>
        <w:rPr>
          <w:rFonts w:hint="default" w:ascii="Courier New" w:hAnsi="Courier New" w:eastAsia="Courier New"/>
          <w:sz w:val="18"/>
          <w:szCs w:val="18"/>
          <w:rtl w:val="0"/>
        </w:rPr>
      </w:pPr>
      <w:r>
        <w:rPr>
          <w:rFonts w:hint="default" w:ascii="Courier New" w:hAnsi="Courier New" w:eastAsia="Courier New"/>
          <w:sz w:val="18"/>
          <w:szCs w:val="18"/>
          <w:rtl w:val="0"/>
        </w:rPr>
        <w:t>}</w:t>
      </w:r>
    </w:p>
    <w:p>
      <w:pPr>
        <w:spacing w:line="240" w:lineRule="auto"/>
        <w:rPr>
          <w:rFonts w:ascii="Courier New" w:hAnsi="Courier New" w:eastAsia="Courier New" w:cs="Times New Roman"/>
          <w:sz w:val="18"/>
          <w:szCs w:val="18"/>
          <w:u w:val="none"/>
          <w:rtl w:val="0"/>
        </w:rPr>
      </w:pPr>
    </w:p>
    <w:sectPr>
      <w:headerReference r:id="rId30" w:type="default"/>
      <w:pgSz w:w="11906" w:h="16838"/>
      <w:pgMar w:top="1134" w:right="850" w:bottom="1134" w:left="1701" w:header="708" w:footer="70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</w:rPr>
      <w:fldChar w:fldCharType="begin"/>
    </w:r>
    <w:r>
      <w:rPr>
        <w:rFonts w:ascii="Times New Roman" w:hAnsi="Times New Roman" w:eastAsia="Times New Roman" w:cs="Times New Roman"/>
        <w:sz w:val="24"/>
        <w:szCs w:val="24"/>
      </w:rPr>
      <w:instrText xml:space="preserve">PAGE</w:instrText>
    </w:r>
    <w:r>
      <w:rPr>
        <w:rFonts w:ascii="Times New Roman" w:hAnsi="Times New Roman" w:eastAsia="Times New Roman" w:cs="Times New Roman"/>
        <w:sz w:val="24"/>
        <w:szCs w:val="24"/>
      </w:rPr>
      <w:fldChar w:fldCharType="separate"/>
    </w:r>
    <w:r>
      <w:rPr>
        <w:rFonts w:ascii="Times New Roman" w:hAnsi="Times New Roman" w:eastAsia="Times New Roman" w:cs="Times New Roman"/>
        <w:sz w:val="24"/>
        <w:szCs w:val="24"/>
      </w:rPr>
      <w:fldChar w:fldCharType="end"/>
    </w:r>
  </w:p>
  <w:p>
    <w:pPr>
      <w:jc w:val="center"/>
      <w:rPr>
        <w:rFonts w:ascii="Times New Roman" w:hAnsi="Times New Roman" w:eastAsia="Times New Roman" w:cs="Times New Roman"/>
        <w:sz w:val="24"/>
        <w:szCs w:val="24"/>
      </w:rP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  <w:rtl w:val="0"/>
      </w:rPr>
      <w:t>КП-02069846-09.02.07-23-</w:t>
    </w:r>
    <w:r>
      <w:rPr>
        <w:rFonts w:hint="default" w:ascii="Times New Roman" w:hAnsi="Times New Roman" w:eastAsia="Times New Roman" w:cs="Times New Roman"/>
        <w:sz w:val="24"/>
        <w:szCs w:val="24"/>
        <w:rtl w:val="0"/>
        <w:lang w:val="ru-RU"/>
      </w:rPr>
      <w:t>15</w:t>
    </w:r>
    <w:r>
      <w:rPr>
        <w:rFonts w:ascii="Times New Roman" w:hAnsi="Times New Roman" w:eastAsia="Times New Roman" w:cs="Times New Roman"/>
        <w:sz w:val="24"/>
        <w:szCs w:val="24"/>
        <w:rtl w:val="0"/>
      </w:rPr>
      <w:t>-81</w:t>
    </w:r>
  </w:p>
  <w:p>
    <w:pPr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  <w:rtl w:val="0"/>
      </w:rPr>
      <w:t>КП-02069846-09.02.07-23-</w:t>
    </w:r>
    <w:r>
      <w:rPr>
        <w:rFonts w:hint="default" w:ascii="Times New Roman" w:hAnsi="Times New Roman" w:eastAsia="Times New Roman" w:cs="Times New Roman"/>
        <w:sz w:val="24"/>
        <w:szCs w:val="24"/>
        <w:rtl w:val="0"/>
        <w:lang w:val="ru-RU"/>
      </w:rPr>
      <w:t>15</w:t>
    </w:r>
    <w:r>
      <w:rPr>
        <w:rFonts w:ascii="Times New Roman" w:hAnsi="Times New Roman" w:eastAsia="Times New Roman" w:cs="Times New Roman"/>
        <w:sz w:val="24"/>
        <w:szCs w:val="24"/>
        <w:rtl w:val="0"/>
      </w:rPr>
      <w:t>-81</w:t>
    </w:r>
  </w:p>
  <w:p>
    <w:pPr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Times New Roman" w:cs="Times New Roman"/>
        <w:color w:val="262626"/>
        <w:sz w:val="24"/>
        <w:szCs w:val="24"/>
      </w:rPr>
    </w:pPr>
    <w:r>
      <w:rPr>
        <w:rFonts w:ascii="Times New Roman" w:hAnsi="Times New Roman" w:eastAsia="Times New Roman" w:cs="Times New Roman"/>
        <w:color w:val="262626"/>
        <w:sz w:val="24"/>
        <w:szCs w:val="24"/>
        <w:rtl w:val="0"/>
      </w:rPr>
      <w:t>КП-020689846-09.02.07-23-</w:t>
    </w:r>
    <w:r>
      <w:rPr>
        <w:rFonts w:hint="default" w:ascii="Times New Roman" w:hAnsi="Times New Roman" w:eastAsia="Times New Roman" w:cs="Times New Roman"/>
        <w:color w:val="262626"/>
        <w:sz w:val="24"/>
        <w:szCs w:val="24"/>
        <w:rtl w:val="0"/>
        <w:lang w:val="ru-RU"/>
      </w:rPr>
      <w:t>15</w:t>
    </w:r>
    <w:r>
      <w:rPr>
        <w:rFonts w:ascii="Times New Roman" w:hAnsi="Times New Roman" w:eastAsia="Times New Roman" w:cs="Times New Roman"/>
        <w:color w:val="262626"/>
        <w:sz w:val="24"/>
        <w:szCs w:val="24"/>
        <w:rtl w:val="0"/>
      </w:rPr>
      <w:t>-37</w:t>
    </w:r>
  </w:p>
  <w:p>
    <w:pPr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p>
    <w:pPr>
      <w:spacing w:after="0" w:line="276" w:lineRule="auto"/>
      <w:jc w:val="right"/>
    </w:pPr>
    <w:r>
      <w:rPr>
        <w:rFonts w:ascii="Times New Roman" w:hAnsi="Times New Roman" w:eastAsia="Times New Roman" w:cs="Times New Roman"/>
        <w:b/>
        <w:sz w:val="20"/>
        <w:szCs w:val="20"/>
        <w:rtl w:val="0"/>
      </w:rPr>
      <w:t xml:space="preserve">ПРИЛОЖЕНИЕ 1 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Times New Roman" w:cs="Times New Roman"/>
        <w:color w:val="262626"/>
      </w:rPr>
    </w:pPr>
    <w:r>
      <w:rPr>
        <w:rFonts w:ascii="Times New Roman" w:hAnsi="Times New Roman" w:eastAsia="Times New Roman" w:cs="Times New Roman"/>
        <w:color w:val="262626"/>
        <w:rtl w:val="0"/>
      </w:rPr>
      <w:t>КП-020689846-09.02.07-23-</w:t>
    </w:r>
    <w:r>
      <w:rPr>
        <w:rFonts w:hint="default" w:ascii="Times New Roman" w:hAnsi="Times New Roman" w:eastAsia="Times New Roman" w:cs="Times New Roman"/>
        <w:color w:val="262626"/>
        <w:rtl w:val="0"/>
        <w:lang w:val="ru-RU"/>
      </w:rPr>
      <w:t>15</w:t>
    </w:r>
    <w:r>
      <w:rPr>
        <w:rFonts w:ascii="Times New Roman" w:hAnsi="Times New Roman" w:eastAsia="Times New Roman" w:cs="Times New Roman"/>
        <w:color w:val="262626"/>
        <w:rtl w:val="0"/>
      </w:rPr>
      <w:t>-33</w:t>
    </w:r>
  </w:p>
  <w:p>
    <w:pPr>
      <w:jc w:val="center"/>
      <w:rPr>
        <w:rFonts w:ascii="Times New Roman" w:hAnsi="Times New Roman" w:eastAsia="Times New Roman" w:cs="Times New Roman"/>
      </w:rPr>
    </w:pPr>
    <w:r>
      <w:rPr>
        <w:rFonts w:ascii="Times New Roman" w:hAnsi="Times New Roman" w:eastAsia="Times New Roman" w:cs="Times New Roman"/>
      </w:rPr>
      <w:fldChar w:fldCharType="begin"/>
    </w:r>
    <w:r>
      <w:rPr>
        <w:rFonts w:ascii="Times New Roman" w:hAnsi="Times New Roman" w:eastAsia="Times New Roman" w:cs="Times New Roman"/>
      </w:rPr>
      <w:instrText xml:space="preserve">PAGE</w:instrText>
    </w:r>
    <w:r>
      <w:rPr>
        <w:rFonts w:ascii="Times New Roman" w:hAnsi="Times New Roman" w:eastAsia="Times New Roman" w:cs="Times New Roman"/>
      </w:rPr>
      <w:fldChar w:fldCharType="separate"/>
    </w:r>
    <w:r>
      <w:rPr>
        <w:rFonts w:ascii="Times New Roman" w:hAnsi="Times New Roman" w:eastAsia="Times New Roman" w:cs="Times New Roman"/>
      </w:rPr>
      <w:fldChar w:fldCharType="end"/>
    </w:r>
  </w:p>
  <w:p>
    <w:pPr>
      <w:spacing w:after="0" w:line="276" w:lineRule="auto"/>
      <w:jc w:val="right"/>
      <w:rPr>
        <w:rFonts w:ascii="Times New Roman" w:hAnsi="Times New Roman" w:eastAsia="Times New Roman" w:cs="Times New Roman"/>
        <w:i/>
        <w:sz w:val="20"/>
        <w:szCs w:val="20"/>
      </w:rPr>
    </w:pPr>
    <w:r>
      <w:rPr>
        <w:rFonts w:ascii="Times New Roman" w:hAnsi="Times New Roman" w:eastAsia="Times New Roman" w:cs="Times New Roman"/>
        <w:b/>
        <w:sz w:val="20"/>
        <w:szCs w:val="20"/>
        <w:rtl w:val="0"/>
      </w:rPr>
      <w:t xml:space="preserve">ПРИЛОЖЕНИЕ 2 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Times New Roman" w:cs="Times New Roman"/>
        <w:color w:val="262626"/>
        <w:sz w:val="24"/>
        <w:szCs w:val="24"/>
      </w:rPr>
    </w:pPr>
    <w:r>
      <w:rPr>
        <w:rFonts w:ascii="Times New Roman" w:hAnsi="Times New Roman" w:eastAsia="Times New Roman" w:cs="Times New Roman"/>
        <w:color w:val="262626"/>
        <w:sz w:val="24"/>
        <w:szCs w:val="24"/>
        <w:rtl w:val="0"/>
      </w:rPr>
      <w:t>КП-020689846-09.02.07-23-</w:t>
    </w:r>
    <w:r>
      <w:rPr>
        <w:rFonts w:hint="default" w:ascii="Times New Roman" w:hAnsi="Times New Roman" w:eastAsia="Times New Roman" w:cs="Times New Roman"/>
        <w:color w:val="262626"/>
        <w:sz w:val="24"/>
        <w:szCs w:val="24"/>
        <w:rtl w:val="0"/>
        <w:lang w:val="ru-RU"/>
      </w:rPr>
      <w:t>15</w:t>
    </w:r>
    <w:r>
      <w:rPr>
        <w:rFonts w:ascii="Times New Roman" w:hAnsi="Times New Roman" w:eastAsia="Times New Roman" w:cs="Times New Roman"/>
        <w:color w:val="262626"/>
        <w:sz w:val="24"/>
        <w:szCs w:val="24"/>
        <w:rtl w:val="0"/>
      </w:rPr>
      <w:t>-34</w:t>
    </w:r>
  </w:p>
  <w:p>
    <w:pPr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p>
    <w:pPr>
      <w:spacing w:after="0" w:line="276" w:lineRule="auto"/>
      <w:jc w:val="right"/>
    </w:pPr>
    <w:r>
      <w:rPr>
        <w:rFonts w:ascii="Times New Roman" w:hAnsi="Times New Roman" w:eastAsia="Times New Roman" w:cs="Times New Roman"/>
        <w:b/>
        <w:sz w:val="20"/>
        <w:szCs w:val="20"/>
        <w:rtl w:val="0"/>
      </w:rPr>
      <w:t>ПРИЛОЖ</w:t>
    </w:r>
    <w:sdt>
      <w:sdtPr>
        <w:tag w:val="goog_rdk_0"/>
        <w:id w:val="2"/>
      </w:sdtPr>
      <w:sdtContent/>
    </w:sdt>
    <w:r>
      <w:rPr>
        <w:rFonts w:ascii="Times New Roman" w:hAnsi="Times New Roman" w:eastAsia="Times New Roman" w:cs="Times New Roman"/>
        <w:b/>
        <w:sz w:val="20"/>
        <w:szCs w:val="20"/>
        <w:rtl w:val="0"/>
      </w:rPr>
      <w:t>ЕНИЕ 3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tl w:val="0"/>
      </w:rPr>
      <w:t>КП-02069846-09.02.07-23-</w:t>
    </w:r>
    <w:r>
      <w:rPr>
        <w:rFonts w:hint="default"/>
        <w:rtl w:val="0"/>
        <w:lang w:val="ru-RU"/>
      </w:rPr>
      <w:t>15</w:t>
    </w:r>
    <w:r>
      <w:rPr>
        <w:rtl w:val="0"/>
      </w:rPr>
      <w:t>-81</w:t>
    </w:r>
  </w:p>
  <w:p>
    <w:pPr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Times New Roman" w:cs="Times New Roman"/>
        <w:color w:val="262626"/>
        <w:sz w:val="24"/>
        <w:szCs w:val="24"/>
      </w:rPr>
    </w:pPr>
    <w:r>
      <w:rPr>
        <w:rFonts w:ascii="Times New Roman" w:hAnsi="Times New Roman" w:eastAsia="Times New Roman" w:cs="Times New Roman"/>
        <w:color w:val="262626"/>
        <w:sz w:val="24"/>
        <w:szCs w:val="24"/>
        <w:rtl w:val="0"/>
      </w:rPr>
      <w:t>КП-020689846-09.02.07-23-</w:t>
    </w:r>
    <w:r>
      <w:rPr>
        <w:rFonts w:hint="default" w:ascii="Times New Roman" w:hAnsi="Times New Roman" w:eastAsia="Times New Roman" w:cs="Times New Roman"/>
        <w:color w:val="262626"/>
        <w:sz w:val="24"/>
        <w:szCs w:val="24"/>
        <w:rtl w:val="0"/>
        <w:lang w:val="ru-RU"/>
      </w:rPr>
      <w:t>15</w:t>
    </w:r>
    <w:r>
      <w:rPr>
        <w:rFonts w:ascii="Times New Roman" w:hAnsi="Times New Roman" w:eastAsia="Times New Roman" w:cs="Times New Roman"/>
        <w:color w:val="262626"/>
        <w:sz w:val="24"/>
        <w:szCs w:val="24"/>
        <w:rtl w:val="0"/>
      </w:rPr>
      <w:t>-05</w:t>
    </w:r>
  </w:p>
  <w:p>
    <w:pPr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p>
    <w:pPr>
      <w:spacing w:after="0" w:line="276" w:lineRule="auto"/>
      <w:jc w:val="right"/>
    </w:pPr>
    <w:r>
      <w:rPr>
        <w:rFonts w:ascii="Times New Roman" w:hAnsi="Times New Roman" w:eastAsia="Times New Roman" w:cs="Times New Roman"/>
        <w:b/>
        <w:sz w:val="20"/>
        <w:szCs w:val="20"/>
        <w:rtl w:val="0"/>
      </w:rPr>
      <w:t>ПРИЛОЖЕНИЕ 4</w: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76" w:lineRule="auto"/>
      <w:jc w:val="left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Times New Roman" w:cs="Times New Roman"/>
        <w:color w:val="262626"/>
        <w:sz w:val="24"/>
        <w:szCs w:val="24"/>
      </w:rPr>
    </w:pPr>
    <w:r>
      <w:rPr>
        <w:rFonts w:ascii="Times New Roman" w:hAnsi="Times New Roman" w:eastAsia="Times New Roman" w:cs="Times New Roman"/>
        <w:color w:val="262626"/>
        <w:sz w:val="24"/>
        <w:szCs w:val="24"/>
        <w:rtl w:val="0"/>
      </w:rPr>
      <w:t>КП-020689846-09.02.07-23-</w:t>
    </w:r>
    <w:r>
      <w:rPr>
        <w:rFonts w:hint="default" w:ascii="Times New Roman" w:hAnsi="Times New Roman" w:eastAsia="Times New Roman" w:cs="Times New Roman"/>
        <w:color w:val="262626"/>
        <w:sz w:val="24"/>
        <w:szCs w:val="24"/>
        <w:rtl w:val="0"/>
        <w:lang w:val="ru-RU"/>
      </w:rPr>
      <w:t>15</w:t>
    </w:r>
    <w:r>
      <w:rPr>
        <w:rFonts w:ascii="Times New Roman" w:hAnsi="Times New Roman" w:eastAsia="Times New Roman" w:cs="Times New Roman"/>
        <w:color w:val="262626"/>
        <w:sz w:val="24"/>
        <w:szCs w:val="24"/>
        <w:rtl w:val="0"/>
      </w:rPr>
      <w:t>-90</w:t>
    </w:r>
  </w:p>
  <w:p>
    <w:pPr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p>
    <w:pPr>
      <w:spacing w:after="0" w:line="276" w:lineRule="auto"/>
      <w:jc w:val="right"/>
    </w:pPr>
    <w:r>
      <w:rPr>
        <w:rFonts w:ascii="Times New Roman" w:hAnsi="Times New Roman" w:eastAsia="Times New Roman" w:cs="Times New Roman"/>
        <w:b/>
        <w:sz w:val="20"/>
        <w:szCs w:val="20"/>
        <w:rtl w:val="0"/>
      </w:rPr>
      <w:t>ПРИЛОЖЕНИЕ 5</w: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color w:val="262626"/>
      </w:rPr>
    </w:pPr>
    <w:r>
      <w:rPr>
        <w:color w:val="262626"/>
        <w:rtl w:val="0"/>
      </w:rPr>
      <w:t>КП-020689846-09.02.07-23-</w:t>
    </w:r>
    <w:r>
      <w:rPr>
        <w:rFonts w:hint="default"/>
        <w:color w:val="262626"/>
        <w:rtl w:val="0"/>
        <w:lang w:val="ru-RU"/>
      </w:rPr>
      <w:t>15</w:t>
    </w:r>
    <w:r>
      <w:rPr>
        <w:color w:val="262626"/>
        <w:rtl w:val="0"/>
      </w:rPr>
      <w:t>-12</w:t>
    </w:r>
  </w:p>
  <w:p>
    <w:pPr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p>
    <w:pPr>
      <w:spacing w:line="276" w:lineRule="auto"/>
      <w:jc w:val="right"/>
    </w:pPr>
    <w:r>
      <w:rPr>
        <w:b/>
        <w:sz w:val="20"/>
        <w:szCs w:val="20"/>
        <w:rtl w:val="0"/>
      </w:rPr>
      <w:t>ПРИЛОЖЕНИЕ 6</w: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76" w:lineRule="auto"/>
      <w:jc w:val="right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color w:val="262626"/>
      </w:rPr>
    </w:pPr>
    <w:r>
      <w:rPr>
        <w:color w:val="262626"/>
        <w:rtl w:val="0"/>
      </w:rPr>
      <w:t>КП-020689846-09.02.07-23-</w:t>
    </w:r>
    <w:r>
      <w:rPr>
        <w:rFonts w:hint="default"/>
        <w:color w:val="262626"/>
        <w:rtl w:val="0"/>
        <w:lang w:val="ru-RU"/>
      </w:rPr>
      <w:t>15</w:t>
    </w:r>
    <w:r>
      <w:rPr>
        <w:color w:val="262626"/>
        <w:rtl w:val="0"/>
      </w:rPr>
      <w:t>-12</w:t>
    </w:r>
  </w:p>
  <w:p>
    <w:pPr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p>
    <w:pPr>
      <w:spacing w:line="276" w:lineRule="auto"/>
      <w:jc w:val="right"/>
    </w:pPr>
    <w:r>
      <w:rPr>
        <w:b/>
        <w:sz w:val="20"/>
        <w:szCs w:val="20"/>
        <w:rtl w:val="0"/>
      </w:rPr>
      <w:t>ПРИЛОЖЕНИЕ 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  <w:rtl w:val="0"/>
      </w:rPr>
      <w:t>КП-02069846-09.02.07-23-</w:t>
    </w:r>
    <w:r>
      <w:rPr>
        <w:rFonts w:hint="default" w:ascii="Times New Roman" w:hAnsi="Times New Roman" w:eastAsia="Times New Roman" w:cs="Times New Roman"/>
        <w:sz w:val="24"/>
        <w:szCs w:val="24"/>
        <w:rtl w:val="0"/>
        <w:lang w:val="ru-RU"/>
      </w:rPr>
      <w:t>15</w:t>
    </w:r>
    <w:r>
      <w:rPr>
        <w:rFonts w:ascii="Times New Roman" w:hAnsi="Times New Roman" w:eastAsia="Times New Roman" w:cs="Times New Roman"/>
        <w:sz w:val="24"/>
        <w:szCs w:val="24"/>
        <w:rtl w:val="0"/>
      </w:rPr>
      <w:t>-81</w:t>
    </w:r>
  </w:p>
  <w:p>
    <w:pPr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  <w:rtl w:val="0"/>
      </w:rPr>
      <w:t>КП-02069846-09.02.07-23-</w:t>
    </w:r>
    <w:r>
      <w:rPr>
        <w:rFonts w:hint="default" w:ascii="Times New Roman" w:hAnsi="Times New Roman" w:eastAsia="Times New Roman" w:cs="Times New Roman"/>
        <w:sz w:val="24"/>
        <w:szCs w:val="24"/>
        <w:rtl w:val="0"/>
        <w:lang w:val="ru-RU"/>
      </w:rPr>
      <w:t>15</w:t>
    </w:r>
    <w:r>
      <w:rPr>
        <w:rFonts w:ascii="Times New Roman" w:hAnsi="Times New Roman" w:eastAsia="Times New Roman" w:cs="Times New Roman"/>
        <w:sz w:val="24"/>
        <w:szCs w:val="24"/>
        <w:rtl w:val="0"/>
      </w:rPr>
      <w:t>-81</w:t>
    </w:r>
  </w:p>
  <w:p>
    <w:pPr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  <w:rtl w:val="0"/>
      </w:rPr>
      <w:t>КП-02069846-09.02.07-23-</w:t>
    </w:r>
    <w:r>
      <w:rPr>
        <w:rFonts w:hint="default" w:ascii="Times New Roman" w:hAnsi="Times New Roman" w:eastAsia="Times New Roman" w:cs="Times New Roman"/>
        <w:sz w:val="24"/>
        <w:szCs w:val="24"/>
        <w:rtl w:val="0"/>
        <w:lang w:val="ru-RU"/>
      </w:rPr>
      <w:t>15</w:t>
    </w:r>
    <w:r>
      <w:rPr>
        <w:rFonts w:ascii="Times New Roman" w:hAnsi="Times New Roman" w:eastAsia="Times New Roman" w:cs="Times New Roman"/>
        <w:sz w:val="24"/>
        <w:szCs w:val="24"/>
        <w:rtl w:val="0"/>
      </w:rPr>
      <w:t>-81</w:t>
    </w:r>
  </w:p>
  <w:p>
    <w:pPr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  <w:rtl w:val="0"/>
      </w:rPr>
      <w:t>ЛР-02069846-09.02.07-23-</w:t>
    </w:r>
    <w:r>
      <w:rPr>
        <w:rFonts w:hint="default" w:ascii="Times New Roman" w:hAnsi="Times New Roman" w:eastAsia="Times New Roman" w:cs="Times New Roman"/>
        <w:sz w:val="24"/>
        <w:szCs w:val="24"/>
        <w:rtl w:val="0"/>
        <w:lang w:val="ru-RU"/>
      </w:rPr>
      <w:t>15</w:t>
    </w:r>
    <w:r>
      <w:rPr>
        <w:rFonts w:ascii="Times New Roman" w:hAnsi="Times New Roman" w:eastAsia="Times New Roman" w:cs="Times New Roman"/>
        <w:sz w:val="24"/>
        <w:szCs w:val="24"/>
        <w:rtl w:val="0"/>
      </w:rPr>
      <w:t>-81</w:t>
    </w:r>
  </w:p>
  <w:p>
    <w:pPr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">
    <w:nsid w:val="9C8AC8EF"/>
    <w:multiLevelType w:val="multilevel"/>
    <w:tmpl w:val="9C8AC8E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3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1514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234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954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74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94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114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834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554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74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C8879AEF"/>
    <w:multiLevelType w:val="multilevel"/>
    <w:tmpl w:val="C8879AEF"/>
    <w:lvl w:ilvl="0" w:tentative="0">
      <w:start w:val="1"/>
      <w:numFmt w:val="bullet"/>
      <w:lvlText w:val="●"/>
      <w:lvlJc w:val="left"/>
      <w:pPr>
        <w:ind w:left="1429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 w:tentative="0">
      <w:start w:val="2"/>
      <w:numFmt w:val="decimal"/>
      <w:lvlText w:val="●2.5."/>
      <w:lvlJc w:val="left"/>
      <w:pPr>
        <w:ind w:left="792" w:hanging="432"/>
      </w:pPr>
    </w:lvl>
    <w:lvl w:ilvl="2" w:tentative="0">
      <w:start w:val="1"/>
      <w:numFmt w:val="decimal"/>
      <w:lvlText w:val="●2.5.%3."/>
      <w:lvlJc w:val="left"/>
      <w:pPr>
        <w:ind w:left="1224" w:hanging="504"/>
      </w:pPr>
    </w:lvl>
    <w:lvl w:ilvl="3" w:tentative="0">
      <w:start w:val="1"/>
      <w:numFmt w:val="decimal"/>
      <w:lvlText w:val="●%2.5.2."/>
      <w:lvlJc w:val="left"/>
      <w:pPr>
        <w:ind w:left="1728" w:hanging="647"/>
      </w:pPr>
    </w:lvl>
    <w:lvl w:ilvl="4" w:tentative="0">
      <w:start w:val="1"/>
      <w:numFmt w:val="decimal"/>
      <w:lvlText w:val="●.%2.%3.%4.%5."/>
      <w:lvlJc w:val="left"/>
      <w:pPr>
        <w:ind w:left="2232" w:hanging="792"/>
      </w:pPr>
    </w:lvl>
    <w:lvl w:ilvl="5" w:tentative="0">
      <w:start w:val="1"/>
      <w:numFmt w:val="decimal"/>
      <w:lvlText w:val="●.%2.%3.%4.%5.%6."/>
      <w:lvlJc w:val="left"/>
      <w:pPr>
        <w:ind w:left="2736" w:hanging="935"/>
      </w:pPr>
    </w:lvl>
    <w:lvl w:ilvl="6" w:tentative="0">
      <w:start w:val="1"/>
      <w:numFmt w:val="decimal"/>
      <w:lvlText w:val="●.%2.%3.%4.%5.%6.%7."/>
      <w:lvlJc w:val="left"/>
      <w:pPr>
        <w:ind w:left="3240" w:hanging="1080"/>
      </w:pPr>
    </w:lvl>
    <w:lvl w:ilvl="7" w:tentative="0">
      <w:start w:val="1"/>
      <w:numFmt w:val="decimal"/>
      <w:lvlText w:val="●.%2.%3.%4.%5.%6.%7.%8."/>
      <w:lvlJc w:val="left"/>
      <w:pPr>
        <w:ind w:left="3744" w:hanging="1224"/>
      </w:pPr>
    </w:lvl>
    <w:lvl w:ilvl="8" w:tentative="0">
      <w:start w:val="1"/>
      <w:numFmt w:val="decimal"/>
      <w:lvlText w:val="●.%2.%3.%4.%5.%6.%7.%8.%9."/>
      <w:lvlJc w:val="left"/>
      <w:pPr>
        <w:ind w:left="4320" w:hanging="1440"/>
      </w:pPr>
    </w:lvl>
  </w:abstractNum>
  <w:abstractNum w:abstractNumId="6">
    <w:nsid w:val="D7F9FE59"/>
    <w:multiLevelType w:val="multilevel"/>
    <w:tmpl w:val="D7F9FE59"/>
    <w:lvl w:ilvl="0" w:tentative="0">
      <w:start w:val="1"/>
      <w:numFmt w:val="bullet"/>
      <w:lvlText w:val="●"/>
      <w:lvlJc w:val="left"/>
      <w:pPr>
        <w:ind w:left="1429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DCBA6B53"/>
    <w:multiLevelType w:val="multilevel"/>
    <w:tmpl w:val="DCBA6B53"/>
    <w:lvl w:ilvl="0" w:tentative="0">
      <w:start w:val="1"/>
      <w:numFmt w:val="bullet"/>
      <w:lvlText w:val="●"/>
      <w:lvlJc w:val="left"/>
      <w:pPr>
        <w:ind w:left="1429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abstractNum w:abstractNumId="8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2470EC97"/>
    <w:multiLevelType w:val="multilevel"/>
    <w:tmpl w:val="2470EC9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1068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788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508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228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668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388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828" w:hanging="360"/>
      </w:pPr>
      <w:rPr>
        <w:rFonts w:ascii="Noto Sans Symbols" w:hAnsi="Noto Sans Symbols" w:eastAsia="Noto Sans Symbols" w:cs="Noto Sans Symbols"/>
      </w:rPr>
    </w:lvl>
  </w:abstractNum>
  <w:abstractNum w:abstractNumId="13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4">
    <w:nsid w:val="4C1BAE26"/>
    <w:multiLevelType w:val="multilevel"/>
    <w:tmpl w:val="4C1BAE26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5">
    <w:nsid w:val="4D4DC07F"/>
    <w:multiLevelType w:val="multilevel"/>
    <w:tmpl w:val="4D4DC07F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186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tabs>
          <w:tab w:val="left" w:pos="420"/>
        </w:tabs>
        <w:ind w:left="258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tabs>
          <w:tab w:val="left" w:pos="420"/>
        </w:tabs>
        <w:ind w:left="330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tabs>
          <w:tab w:val="left" w:pos="420"/>
        </w:tabs>
        <w:ind w:left="402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tabs>
          <w:tab w:val="left" w:pos="420"/>
        </w:tabs>
        <w:ind w:left="474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tabs>
          <w:tab w:val="left" w:pos="420"/>
        </w:tabs>
        <w:ind w:left="546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tabs>
          <w:tab w:val="left" w:pos="420"/>
        </w:tabs>
        <w:ind w:left="618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tabs>
          <w:tab w:val="left" w:pos="420"/>
        </w:tabs>
        <w:ind w:left="690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tabs>
          <w:tab w:val="left" w:pos="420"/>
        </w:tabs>
        <w:ind w:left="7620" w:hanging="360"/>
      </w:pPr>
      <w:rPr>
        <w:u w:val="none"/>
      </w:rPr>
    </w:lvl>
  </w:abstractNum>
  <w:abstractNum w:abstractNumId="1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069" w:hanging="360"/>
      </w:p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8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16"/>
  </w:num>
  <w:num w:numId="4">
    <w:abstractNumId w:val="3"/>
  </w:num>
  <w:num w:numId="5">
    <w:abstractNumId w:val="2"/>
  </w:num>
  <w:num w:numId="6">
    <w:abstractNumId w:val="10"/>
  </w:num>
  <w:num w:numId="7">
    <w:abstractNumId w:val="12"/>
  </w:num>
  <w:num w:numId="8">
    <w:abstractNumId w:val="18"/>
  </w:num>
  <w:num w:numId="9">
    <w:abstractNumId w:val="9"/>
  </w:num>
  <w:num w:numId="10">
    <w:abstractNumId w:val="0"/>
  </w:num>
  <w:num w:numId="11">
    <w:abstractNumId w:val="13"/>
  </w:num>
  <w:num w:numId="12">
    <w:abstractNumId w:val="17"/>
  </w:num>
  <w:num w:numId="13">
    <w:abstractNumId w:val="4"/>
  </w:num>
  <w:num w:numId="14">
    <w:abstractNumId w:val="15"/>
  </w:num>
  <w:num w:numId="15">
    <w:abstractNumId w:val="11"/>
  </w:num>
  <w:num w:numId="16">
    <w:abstractNumId w:val="7"/>
  </w:num>
  <w:num w:numId="17">
    <w:abstractNumId w:val="6"/>
  </w:num>
  <w:num w:numId="18">
    <w:abstractNumId w:val="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E2D6B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360" w:lineRule="auto"/>
      <w:ind w:firstLine="720"/>
      <w:jc w:val="both"/>
    </w:pPr>
    <w:rPr>
      <w:sz w:val="24"/>
      <w:szCs w:val="24"/>
      <w:lang w:val="ru-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720" w:after="720" w:line="360" w:lineRule="auto"/>
      <w:ind w:left="720" w:right="0" w:hanging="360"/>
      <w:jc w:val="center"/>
    </w:pPr>
    <w:rPr>
      <w:rFonts w:ascii="Arial" w:hAnsi="Arial" w:eastAsia="Arial" w:cs="Arial"/>
      <w:b/>
      <w:color w:val="000000"/>
      <w:sz w:val="32"/>
      <w:szCs w:val="32"/>
      <w:u w:val="none"/>
      <w:shd w:val="clear" w:fill="auto"/>
      <w:vertAlign w:val="baseline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720" w:after="720" w:line="360" w:lineRule="auto"/>
      <w:ind w:left="0" w:right="0" w:firstLine="720"/>
      <w:jc w:val="both"/>
    </w:pPr>
    <w:rPr>
      <w:rFonts w:ascii="Arial" w:hAnsi="Arial" w:eastAsia="Arial" w:cs="Arial"/>
      <w:b/>
      <w:color w:val="000000"/>
      <w:sz w:val="32"/>
      <w:szCs w:val="32"/>
      <w:u w:val="none"/>
      <w:shd w:val="clear" w:fill="auto"/>
      <w:vertAlign w:val="baseline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720" w:after="720" w:line="240" w:lineRule="auto"/>
      <w:ind w:left="0" w:right="0" w:firstLine="0"/>
      <w:jc w:val="both"/>
    </w:pPr>
    <w:rPr>
      <w:rFonts w:ascii="Arial" w:hAnsi="Arial" w:eastAsia="Arial" w:cs="Arial"/>
      <w:b/>
      <w:color w:val="000000"/>
      <w:sz w:val="28"/>
      <w:szCs w:val="28"/>
      <w:u w:val="none"/>
      <w:shd w:val="clear" w:fill="auto"/>
      <w:vertAlign w:val="baseline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40" w:line="259" w:lineRule="auto"/>
      <w:ind w:left="0" w:right="0" w:firstLine="0"/>
      <w:jc w:val="left"/>
    </w:pPr>
    <w:rPr>
      <w:rFonts w:ascii="Calibri" w:hAnsi="Calibri" w:eastAsia="Calibri" w:cs="Calibri"/>
      <w:b/>
      <w:color w:val="000000"/>
      <w:sz w:val="24"/>
      <w:szCs w:val="24"/>
      <w:u w:val="none"/>
      <w:shd w:val="clear" w:fill="auto"/>
      <w:vertAlign w:val="baseline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20" w:after="40" w:line="259" w:lineRule="auto"/>
      <w:ind w:left="0" w:right="0" w:firstLine="0"/>
      <w:jc w:val="left"/>
    </w:pPr>
    <w:rPr>
      <w:rFonts w:ascii="Calibri" w:hAnsi="Calibri" w:eastAsia="Calibri" w:cs="Calibri"/>
      <w:b/>
      <w:color w:val="000000"/>
      <w:sz w:val="22"/>
      <w:szCs w:val="22"/>
      <w:u w:val="none"/>
      <w:shd w:val="clear" w:fill="auto"/>
      <w:vertAlign w:val="baseline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00" w:after="40" w:line="259" w:lineRule="auto"/>
      <w:ind w:left="0" w:right="0" w:firstLine="0"/>
      <w:jc w:val="left"/>
    </w:pPr>
    <w:rPr>
      <w:rFonts w:ascii="Calibri" w:hAnsi="Calibri" w:eastAsia="Calibri" w:cs="Calibri"/>
      <w:b/>
      <w:color w:val="000000"/>
      <w:sz w:val="20"/>
      <w:szCs w:val="20"/>
      <w:u w:val="none"/>
      <w:shd w:val="clear" w:fill="auto"/>
      <w:vertAlign w:val="baseline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1">
    <w:name w:val="Title"/>
    <w:basedOn w:val="1"/>
    <w:next w:val="1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480" w:after="120" w:line="259" w:lineRule="auto"/>
      <w:ind w:left="0" w:right="0" w:firstLine="0"/>
      <w:jc w:val="left"/>
    </w:pPr>
    <w:rPr>
      <w:rFonts w:ascii="Calibri" w:hAnsi="Calibri" w:eastAsia="Calibri" w:cs="Calibri"/>
      <w:b/>
      <w:color w:val="000000"/>
      <w:sz w:val="72"/>
      <w:szCs w:val="72"/>
      <w:u w:val="none"/>
      <w:shd w:val="clear" w:fill="auto"/>
      <w:vertAlign w:val="baseline"/>
    </w:r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3">
    <w:name w:val="Subtitle"/>
    <w:basedOn w:val="1"/>
    <w:next w:val="1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80" w:line="259" w:lineRule="auto"/>
      <w:ind w:left="0" w:right="0" w:firstLine="0"/>
      <w:jc w:val="left"/>
    </w:pPr>
    <w:rPr>
      <w:rFonts w:ascii="Georgia" w:hAnsi="Georgia" w:eastAsia="Georgia" w:cs="Georgia"/>
      <w:i/>
      <w:color w:val="666666"/>
      <w:sz w:val="48"/>
      <w:szCs w:val="48"/>
      <w:u w:val="none"/>
      <w:shd w:val="clear" w:fill="auto"/>
      <w:vertAlign w:val="baseline"/>
    </w:rPr>
  </w:style>
  <w:style w:type="table" w:customStyle="1" w:styleId="14">
    <w:name w:val="Table Normal"/>
    <w:uiPriority w:val="0"/>
  </w:style>
  <w:style w:type="table" w:customStyle="1" w:styleId="15">
    <w:name w:val="_Style 10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6">
    <w:name w:val="_Style 11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7">
    <w:name w:val="_Style 12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8">
    <w:name w:val="_Style 13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9">
    <w:name w:val="_Style 14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0">
    <w:name w:val="_Style 15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1">
    <w:name w:val="_Style 16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2">
    <w:name w:val="_Style 17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3">
    <w:name w:val="_Style 18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4">
    <w:name w:val="_Style 19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5">
    <w:name w:val="_Style 20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6">
    <w:name w:val="_Style 21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7">
    <w:name w:val="_Style 22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8">
    <w:name w:val="_Style 23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9">
    <w:name w:val="_Style 24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0">
    <w:name w:val="_Style 25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1">
    <w:name w:val="_Style 26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2">
    <w:name w:val="_Style 27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3">
    <w:name w:val="_Style 28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2" Type="http://schemas.openxmlformats.org/officeDocument/2006/relationships/fontTable" Target="fontTable.xml"/><Relationship Id="rId41" Type="http://schemas.openxmlformats.org/officeDocument/2006/relationships/customXml" Target="../customXml/item1.xml"/><Relationship Id="rId40" Type="http://schemas.openxmlformats.org/officeDocument/2006/relationships/numbering" Target="numbering.xml"/><Relationship Id="rId4" Type="http://schemas.openxmlformats.org/officeDocument/2006/relationships/endnotes" Target="endnotes.xml"/><Relationship Id="rId39" Type="http://schemas.openxmlformats.org/officeDocument/2006/relationships/image" Target="media/image8.png"/><Relationship Id="rId38" Type="http://schemas.openxmlformats.org/officeDocument/2006/relationships/image" Target="media/image7.png"/><Relationship Id="rId37" Type="http://schemas.openxmlformats.org/officeDocument/2006/relationships/image" Target="media/image6.png"/><Relationship Id="rId36" Type="http://schemas.openxmlformats.org/officeDocument/2006/relationships/image" Target="media/image5.png"/><Relationship Id="rId35" Type="http://schemas.openxmlformats.org/officeDocument/2006/relationships/image" Target="media/image4.png"/><Relationship Id="rId34" Type="http://schemas.openxmlformats.org/officeDocument/2006/relationships/image" Target="media/image3.png"/><Relationship Id="rId33" Type="http://schemas.openxmlformats.org/officeDocument/2006/relationships/image" Target="media/image2.png"/><Relationship Id="rId32" Type="http://schemas.openxmlformats.org/officeDocument/2006/relationships/image" Target="media/image1.png"/><Relationship Id="rId31" Type="http://schemas.openxmlformats.org/officeDocument/2006/relationships/theme" Target="theme/theme1.xml"/><Relationship Id="rId30" Type="http://schemas.openxmlformats.org/officeDocument/2006/relationships/header" Target="header26.xml"/><Relationship Id="rId3" Type="http://schemas.openxmlformats.org/officeDocument/2006/relationships/footnotes" Target="footnotes.xml"/><Relationship Id="rId29" Type="http://schemas.openxmlformats.org/officeDocument/2006/relationships/header" Target="header25.xml"/><Relationship Id="rId28" Type="http://schemas.openxmlformats.org/officeDocument/2006/relationships/header" Target="header24.xml"/><Relationship Id="rId27" Type="http://schemas.openxmlformats.org/officeDocument/2006/relationships/header" Target="header23.xml"/><Relationship Id="rId26" Type="http://schemas.openxmlformats.org/officeDocument/2006/relationships/header" Target="header22.xml"/><Relationship Id="rId25" Type="http://schemas.openxmlformats.org/officeDocument/2006/relationships/header" Target="header21.xml"/><Relationship Id="rId24" Type="http://schemas.openxmlformats.org/officeDocument/2006/relationships/header" Target="header20.xml"/><Relationship Id="rId23" Type="http://schemas.openxmlformats.org/officeDocument/2006/relationships/header" Target="header19.xml"/><Relationship Id="rId22" Type="http://schemas.openxmlformats.org/officeDocument/2006/relationships/header" Target="header18.xml"/><Relationship Id="rId21" Type="http://schemas.openxmlformats.org/officeDocument/2006/relationships/header" Target="header17.xml"/><Relationship Id="rId20" Type="http://schemas.openxmlformats.org/officeDocument/2006/relationships/header" Target="header16.xml"/><Relationship Id="rId2" Type="http://schemas.openxmlformats.org/officeDocument/2006/relationships/settings" Target="settings.xml"/><Relationship Id="rId19" Type="http://schemas.openxmlformats.org/officeDocument/2006/relationships/header" Target="header15.xml"/><Relationship Id="rId18" Type="http://schemas.openxmlformats.org/officeDocument/2006/relationships/header" Target="header14.xml"/><Relationship Id="rId17" Type="http://schemas.openxmlformats.org/officeDocument/2006/relationships/header" Target="header13.xml"/><Relationship Id="rId16" Type="http://schemas.openxmlformats.org/officeDocument/2006/relationships/header" Target="header12.xml"/><Relationship Id="rId15" Type="http://schemas.openxmlformats.org/officeDocument/2006/relationships/header" Target="header11.xml"/><Relationship Id="rId14" Type="http://schemas.openxmlformats.org/officeDocument/2006/relationships/header" Target="header10.xml"/><Relationship Id="rId13" Type="http://schemas.openxmlformats.org/officeDocument/2006/relationships/header" Target="header9.xml"/><Relationship Id="rId12" Type="http://schemas.openxmlformats.org/officeDocument/2006/relationships/header" Target="header8.xml"/><Relationship Id="rId11" Type="http://schemas.openxmlformats.org/officeDocument/2006/relationships/header" Target="header7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Pfatc6Nqwl6mCg4ExDvCzGCE8g==">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231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2023-12-20T17:01:37Z</dcterms:created>
  <dc:creator>-</dc:creator>
  <cp:lastModifiedBy>-</cp:lastModifiedBy>
  <dcterms:modified xsi:type="dcterms:W3CDTF">2023-12-20T20:53:16Z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1CB50A23B6FB40A3B3B39686D8450D77_13</vt:lpwstr>
  </property>
</Properties>
</file>